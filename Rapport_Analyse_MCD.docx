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1605B" w14:textId="77777777" w:rsidR="003E6691" w:rsidRDefault="00000000">
      <w:pPr>
        <w:pStyle w:val="Titre"/>
      </w:pPr>
      <w:r>
        <w:t>Rapport d'analyse de Modèle Conceptuel de Données (MCD)</w:t>
      </w:r>
    </w:p>
    <w:p w14:paraId="319A6657" w14:textId="77777777" w:rsidR="003E6691" w:rsidRDefault="00000000">
      <w:pPr>
        <w:pStyle w:val="Titre1"/>
      </w:pPr>
      <w:r>
        <w:t>Sommaire</w:t>
      </w:r>
    </w:p>
    <w:p w14:paraId="0B54E4EF" w14:textId="77777777" w:rsidR="003E6691" w:rsidRDefault="00000000">
      <w:r>
        <w:t>1. Introduction ............................................. 2</w:t>
      </w:r>
    </w:p>
    <w:p w14:paraId="52DF69AF" w14:textId="77777777" w:rsidR="003E6691" w:rsidRDefault="00000000">
      <w:r>
        <w:t>2. Problèmes Identifiés ................................... 3</w:t>
      </w:r>
    </w:p>
    <w:p w14:paraId="5FE635A4" w14:textId="77777777" w:rsidR="003E6691" w:rsidRDefault="00000000">
      <w:r>
        <w:t xml:space="preserve">   2.1 Existence d'un lien de relation ou d'association ............. 3</w:t>
      </w:r>
    </w:p>
    <w:p w14:paraId="1DA4B0F8" w14:textId="77777777" w:rsidR="003E6691" w:rsidRDefault="00000000">
      <w:r>
        <w:t xml:space="preserve">   2.2 Parent de plusieurs héritages ............................. 3</w:t>
      </w:r>
    </w:p>
    <w:p w14:paraId="5225CC25" w14:textId="77777777" w:rsidR="003E6691" w:rsidRDefault="00000000">
      <w:r>
        <w:t xml:space="preserve">   2.3 Identifiant primaire redéfini .................................. 4</w:t>
      </w:r>
    </w:p>
    <w:p w14:paraId="0F158E2C" w14:textId="77777777" w:rsidR="003E6691" w:rsidRDefault="00000000">
      <w:r>
        <w:t>3. Solutions Proposées ................................... 4</w:t>
      </w:r>
    </w:p>
    <w:p w14:paraId="1714A02A" w14:textId="721446F0" w:rsidR="00614CD8" w:rsidRDefault="00614CD8" w:rsidP="00614CD8">
      <w:r>
        <w:t xml:space="preserve">4. </w:t>
      </w:r>
      <w:r w:rsidR="008A0373">
        <w:t>Modèle Conceptuel des Données Cas Vidéo</w:t>
      </w:r>
      <w:r>
        <w:t xml:space="preserve"> ................................... 5</w:t>
      </w:r>
    </w:p>
    <w:p w14:paraId="0D5121F5" w14:textId="36F30EE3" w:rsidR="00614CD8" w:rsidRDefault="008A0373" w:rsidP="00614CD8">
      <w:r>
        <w:t>5</w:t>
      </w:r>
      <w:r w:rsidR="00614CD8">
        <w:t xml:space="preserve">. </w:t>
      </w:r>
      <w:r>
        <w:t>Modèle Physique des Données Cas Vidéo</w:t>
      </w:r>
      <w:r w:rsidR="00614CD8">
        <w:t xml:space="preserve">................................... </w:t>
      </w:r>
      <w:r w:rsidR="00830D0A">
        <w:t>7</w:t>
      </w:r>
    </w:p>
    <w:p w14:paraId="7C907E68" w14:textId="5C35228B" w:rsidR="00614CD8" w:rsidRDefault="008A0373" w:rsidP="00614CD8">
      <w:r>
        <w:t>6</w:t>
      </w:r>
      <w:r w:rsidR="00614CD8">
        <w:t xml:space="preserve">. </w:t>
      </w:r>
      <w:r>
        <w:t>Dictionnaire des données</w:t>
      </w:r>
      <w:r w:rsidR="00614CD8">
        <w:t xml:space="preserve"> </w:t>
      </w:r>
      <w:r w:rsidR="002B1033">
        <w:t>Cas Vidéo</w:t>
      </w:r>
      <w:r w:rsidR="00614CD8">
        <w:t xml:space="preserve">................................... </w:t>
      </w:r>
      <w:r w:rsidR="00830D0A">
        <w:t>9</w:t>
      </w:r>
    </w:p>
    <w:p w14:paraId="4E4E43C8" w14:textId="56F82675" w:rsidR="00614CD8" w:rsidRDefault="008A0373" w:rsidP="00614CD8">
      <w:r>
        <w:t>7</w:t>
      </w:r>
      <w:r w:rsidR="00614CD8">
        <w:t xml:space="preserve">. </w:t>
      </w:r>
      <w:r>
        <w:t>Modèle Conceptuel des Données Cas Horse</w:t>
      </w:r>
      <w:r w:rsidR="00614CD8">
        <w:t xml:space="preserve"> ................................... </w:t>
      </w:r>
      <w:r>
        <w:t>8</w:t>
      </w:r>
    </w:p>
    <w:p w14:paraId="2B8B2DFE" w14:textId="4EC44F71" w:rsidR="00614CD8" w:rsidRDefault="008A0373" w:rsidP="00614CD8">
      <w:r>
        <w:t>8</w:t>
      </w:r>
      <w:r w:rsidR="00614CD8">
        <w:t xml:space="preserve">. </w:t>
      </w:r>
      <w:r>
        <w:t>Modèle Physique des Données Cas Horse</w:t>
      </w:r>
      <w:r w:rsidR="00614CD8">
        <w:t xml:space="preserve"> ................................... </w:t>
      </w:r>
      <w:r>
        <w:t>9</w:t>
      </w:r>
    </w:p>
    <w:p w14:paraId="1570370D" w14:textId="603AD237" w:rsidR="00614CD8" w:rsidRDefault="008A0373" w:rsidP="00614CD8">
      <w:r>
        <w:t>9</w:t>
      </w:r>
      <w:r w:rsidR="00614CD8">
        <w:t xml:space="preserve">. </w:t>
      </w:r>
      <w:r>
        <w:t>Dictionnaire des données</w:t>
      </w:r>
      <w:r w:rsidR="002B1033">
        <w:t xml:space="preserve"> Cas Horse</w:t>
      </w:r>
      <w:r w:rsidR="00614CD8">
        <w:t xml:space="preserve"> ................................... </w:t>
      </w:r>
      <w:r>
        <w:t>10</w:t>
      </w:r>
    </w:p>
    <w:p w14:paraId="2E9EA45F" w14:textId="77777777" w:rsidR="00614CD8" w:rsidRDefault="00614CD8"/>
    <w:p w14:paraId="48FBE295" w14:textId="7BF1C850" w:rsidR="003E6691" w:rsidRDefault="008A0373">
      <w:r>
        <w:t>10. Conclusion ............................................. 11</w:t>
      </w:r>
    </w:p>
    <w:p w14:paraId="02305B9A" w14:textId="77777777" w:rsidR="003E6691" w:rsidRDefault="00000000">
      <w:r>
        <w:br w:type="page"/>
      </w:r>
    </w:p>
    <w:p w14:paraId="18F785F4" w14:textId="56243F34" w:rsidR="003E6691" w:rsidRDefault="00000000" w:rsidP="002D466D">
      <w:pPr>
        <w:pStyle w:val="Titre1"/>
      </w:pPr>
      <w:r>
        <w:lastRenderedPageBreak/>
        <w:t xml:space="preserve">1. </w:t>
      </w:r>
    </w:p>
    <w:p w14:paraId="6ADA8F92" w14:textId="77777777" w:rsidR="003E6691" w:rsidRDefault="00000000">
      <w:r>
        <w:br w:type="page"/>
      </w:r>
    </w:p>
    <w:p w14:paraId="3C5AAE8F" w14:textId="479985C8" w:rsidR="003E6691" w:rsidRDefault="00000000" w:rsidP="002D466D">
      <w:pPr>
        <w:pStyle w:val="Titre1"/>
      </w:pPr>
      <w:r>
        <w:lastRenderedPageBreak/>
        <w:t xml:space="preserve">2. </w:t>
      </w:r>
    </w:p>
    <w:p w14:paraId="7DE76F40" w14:textId="77777777" w:rsidR="003E6691" w:rsidRDefault="00000000">
      <w:r>
        <w:br w:type="page"/>
      </w:r>
    </w:p>
    <w:p w14:paraId="5485FFF9" w14:textId="67AE25F7" w:rsidR="003E6691" w:rsidRDefault="00000000" w:rsidP="002D466D">
      <w:pPr>
        <w:pStyle w:val="Titre1"/>
      </w:pPr>
      <w:r>
        <w:lastRenderedPageBreak/>
        <w:t xml:space="preserve">3. </w:t>
      </w:r>
    </w:p>
    <w:p w14:paraId="33B9E25A" w14:textId="77777777" w:rsidR="003E6691" w:rsidRDefault="00000000">
      <w:r>
        <w:br w:type="page"/>
      </w:r>
    </w:p>
    <w:p w14:paraId="78899E59" w14:textId="19085F35" w:rsidR="00614CD8" w:rsidRDefault="00614CD8" w:rsidP="00614CD8">
      <w:pPr>
        <w:pStyle w:val="Titre1"/>
      </w:pPr>
      <w:r>
        <w:lastRenderedPageBreak/>
        <w:t>4. Modèle Conceptuel des Données Cas Vidéo</w:t>
      </w:r>
    </w:p>
    <w:p w14:paraId="0C554D37" w14:textId="77777777" w:rsidR="00614CD8" w:rsidRDefault="00614CD8" w:rsidP="00614CD8"/>
    <w:p w14:paraId="27EDEC37" w14:textId="77777777" w:rsidR="00614CD8" w:rsidRPr="00614CD8" w:rsidRDefault="00614CD8" w:rsidP="00614CD8"/>
    <w:p w14:paraId="42125C2A" w14:textId="77777777" w:rsidR="00614CD8" w:rsidRDefault="00614CD8" w:rsidP="00614CD8"/>
    <w:p w14:paraId="58A0175C" w14:textId="687563C0" w:rsidR="00614CD8" w:rsidRDefault="00614CD8" w:rsidP="00614CD8">
      <w:r w:rsidRPr="00EC7818">
        <w:rPr>
          <w:noProof/>
        </w:rPr>
        <w:drawing>
          <wp:inline distT="0" distB="0" distL="0" distR="0" wp14:anchorId="501D911E" wp14:editId="7F99ECDE">
            <wp:extent cx="5486400" cy="4289576"/>
            <wp:effectExtent l="0" t="0" r="0" b="0"/>
            <wp:docPr id="27109895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8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67F">
        <w:t>&lt;</w:t>
      </w:r>
    </w:p>
    <w:p w14:paraId="40051EB3" w14:textId="77777777" w:rsidR="00614CD8" w:rsidRDefault="00614CD8" w:rsidP="00614CD8"/>
    <w:p w14:paraId="4A447940" w14:textId="77777777" w:rsidR="00203B26" w:rsidRDefault="00203B26" w:rsidP="00F0567F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  <w:lang w:val="fr-FR"/>
        </w:rPr>
      </w:pPr>
      <w:r w:rsidRPr="00203B26">
        <w:rPr>
          <w:rFonts w:asciiTheme="majorHAnsi" w:hAnsiTheme="majorHAnsi" w:cstheme="majorHAnsi"/>
          <w:b/>
          <w:bCs/>
          <w:sz w:val="16"/>
          <w:szCs w:val="16"/>
          <w:lang w:val="fr-FR"/>
        </w:rPr>
        <w:t>Film - TypeFilm (1)</w:t>
      </w:r>
    </w:p>
    <w:p w14:paraId="1E673BCC" w14:textId="10A5F8BF" w:rsidR="00203B26" w:rsidRPr="00203B26" w:rsidRDefault="00203B26" w:rsidP="00F0567F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  <w:lang w:val="fr-FR"/>
        </w:rPr>
      </w:pPr>
      <w:r w:rsidRPr="00203B26">
        <w:rPr>
          <w:rFonts w:asciiTheme="majorHAnsi" w:hAnsiTheme="majorHAnsi" w:cstheme="majorHAnsi"/>
          <w:b/>
          <w:bCs/>
          <w:sz w:val="16"/>
          <w:szCs w:val="16"/>
          <w:lang w:val="fr-FR"/>
        </w:rPr>
        <w:t>Entités :</w:t>
      </w:r>
      <w:r w:rsidRPr="00203B26">
        <w:rPr>
          <w:rFonts w:asciiTheme="majorHAnsi" w:hAnsiTheme="majorHAnsi" w:cstheme="majorHAnsi"/>
          <w:sz w:val="16"/>
          <w:szCs w:val="16"/>
          <w:lang w:val="fr-FR"/>
        </w:rPr>
        <w:t xml:space="preserve"> Film et TypeFilm</w:t>
      </w:r>
    </w:p>
    <w:p w14:paraId="796DB64E" w14:textId="77777777" w:rsidR="00203B26" w:rsidRPr="00203B26" w:rsidRDefault="00203B26" w:rsidP="00F0567F">
      <w:pPr>
        <w:spacing w:after="0" w:line="240" w:lineRule="auto"/>
        <w:rPr>
          <w:rFonts w:asciiTheme="majorHAnsi" w:hAnsiTheme="majorHAnsi" w:cstheme="majorHAnsi"/>
          <w:sz w:val="16"/>
          <w:szCs w:val="16"/>
          <w:lang w:val="fr-FR"/>
        </w:rPr>
      </w:pPr>
      <w:r w:rsidRPr="00203B26">
        <w:rPr>
          <w:rFonts w:asciiTheme="majorHAnsi" w:hAnsiTheme="majorHAnsi" w:cstheme="majorHAnsi"/>
          <w:b/>
          <w:bCs/>
          <w:sz w:val="16"/>
          <w:szCs w:val="16"/>
          <w:lang w:val="fr-FR"/>
        </w:rPr>
        <w:t>Relation :</w:t>
      </w:r>
      <w:r w:rsidRPr="00203B26">
        <w:rPr>
          <w:rFonts w:asciiTheme="majorHAnsi" w:hAnsiTheme="majorHAnsi" w:cstheme="majorHAnsi"/>
          <w:sz w:val="16"/>
          <w:szCs w:val="16"/>
          <w:lang w:val="fr-FR"/>
        </w:rPr>
        <w:t xml:space="preserve"> Chaque film appartient à un seul type, mais un type de film peut s'appliquer à plusieurs films. Cela correspond à une relation 1.</w:t>
      </w:r>
    </w:p>
    <w:p w14:paraId="00F7CD32" w14:textId="77777777" w:rsidR="00203B26" w:rsidRPr="00203B26" w:rsidRDefault="00203B26" w:rsidP="00F0567F">
      <w:pPr>
        <w:spacing w:after="0" w:line="240" w:lineRule="auto"/>
        <w:rPr>
          <w:rFonts w:asciiTheme="majorHAnsi" w:hAnsiTheme="majorHAnsi" w:cstheme="majorHAnsi"/>
          <w:sz w:val="16"/>
          <w:szCs w:val="16"/>
          <w:lang w:val="fr-FR"/>
        </w:rPr>
      </w:pPr>
      <w:r w:rsidRPr="00203B26">
        <w:rPr>
          <w:rFonts w:asciiTheme="majorHAnsi" w:hAnsiTheme="majorHAnsi" w:cstheme="majorHAnsi"/>
          <w:b/>
          <w:bCs/>
          <w:sz w:val="16"/>
          <w:szCs w:val="16"/>
          <w:lang w:val="fr-FR"/>
        </w:rPr>
        <w:t>Cardinalités :</w:t>
      </w:r>
      <w:r w:rsidRPr="00203B26">
        <w:rPr>
          <w:rFonts w:asciiTheme="majorHAnsi" w:hAnsiTheme="majorHAnsi" w:cstheme="majorHAnsi"/>
          <w:sz w:val="16"/>
          <w:szCs w:val="16"/>
          <w:lang w:val="fr-FR"/>
        </w:rPr>
        <w:t xml:space="preserve"> Un TypeFilm peut avoir 0, 1 ou plusieurs films (1,N), mais un film est toujours lié à un seul type (1).</w:t>
      </w:r>
    </w:p>
    <w:p w14:paraId="3D879835" w14:textId="77777777" w:rsidR="00203B26" w:rsidRPr="00203B26" w:rsidRDefault="00203B26" w:rsidP="00F0567F">
      <w:pPr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  <w:lang w:val="fr-FR"/>
        </w:rPr>
      </w:pPr>
      <w:r w:rsidRPr="00203B26">
        <w:rPr>
          <w:rFonts w:asciiTheme="majorHAnsi" w:hAnsiTheme="majorHAnsi" w:cstheme="majorHAnsi"/>
          <w:b/>
          <w:bCs/>
          <w:sz w:val="16"/>
          <w:szCs w:val="16"/>
          <w:lang w:val="fr-FR"/>
        </w:rPr>
        <w:t>Film - StarFilm (N)</w:t>
      </w:r>
    </w:p>
    <w:p w14:paraId="15E70711" w14:textId="77777777" w:rsidR="00203B26" w:rsidRPr="00203B26" w:rsidRDefault="00203B26" w:rsidP="00F0567F">
      <w:pPr>
        <w:spacing w:after="0" w:line="240" w:lineRule="auto"/>
        <w:rPr>
          <w:rFonts w:asciiTheme="majorHAnsi" w:hAnsiTheme="majorHAnsi" w:cstheme="majorHAnsi"/>
          <w:sz w:val="16"/>
          <w:szCs w:val="16"/>
          <w:lang w:val="fr-FR"/>
        </w:rPr>
      </w:pPr>
      <w:r w:rsidRPr="00203B26">
        <w:rPr>
          <w:rFonts w:asciiTheme="majorHAnsi" w:hAnsiTheme="majorHAnsi" w:cstheme="majorHAnsi"/>
          <w:b/>
          <w:bCs/>
          <w:sz w:val="16"/>
          <w:szCs w:val="16"/>
          <w:lang w:val="fr-FR"/>
        </w:rPr>
        <w:t>Entités :</w:t>
      </w:r>
      <w:r w:rsidRPr="00203B26">
        <w:rPr>
          <w:rFonts w:asciiTheme="majorHAnsi" w:hAnsiTheme="majorHAnsi" w:cstheme="majorHAnsi"/>
          <w:sz w:val="16"/>
          <w:szCs w:val="16"/>
          <w:lang w:val="fr-FR"/>
        </w:rPr>
        <w:t xml:space="preserve"> Film et Star</w:t>
      </w:r>
    </w:p>
    <w:p w14:paraId="5B06E600" w14:textId="77777777" w:rsidR="00203B26" w:rsidRPr="00203B26" w:rsidRDefault="00203B26" w:rsidP="00F0567F">
      <w:pPr>
        <w:spacing w:after="0"/>
        <w:rPr>
          <w:rFonts w:asciiTheme="majorHAnsi" w:hAnsiTheme="majorHAnsi" w:cstheme="majorHAnsi"/>
          <w:sz w:val="16"/>
          <w:szCs w:val="16"/>
          <w:lang w:val="fr-FR"/>
        </w:rPr>
      </w:pPr>
      <w:r w:rsidRPr="00203B26">
        <w:rPr>
          <w:rFonts w:asciiTheme="majorHAnsi" w:hAnsiTheme="majorHAnsi" w:cstheme="majorHAnsi"/>
          <w:b/>
          <w:bCs/>
          <w:sz w:val="16"/>
          <w:szCs w:val="16"/>
          <w:lang w:val="fr-FR"/>
        </w:rPr>
        <w:t>Relation :</w:t>
      </w:r>
      <w:r w:rsidRPr="00203B26">
        <w:rPr>
          <w:rFonts w:asciiTheme="majorHAnsi" w:hAnsiTheme="majorHAnsi" w:cstheme="majorHAnsi"/>
          <w:sz w:val="16"/>
          <w:szCs w:val="16"/>
          <w:lang w:val="fr-FR"/>
        </w:rPr>
        <w:t xml:space="preserve"> Un film peut inclure plusieurs stars (acteurs), et une star peut apparaître dans plusieurs films. Cette relation est modélisée par une table intermédiaire StarFilm qui capture cette interaction de type N.</w:t>
      </w:r>
    </w:p>
    <w:p w14:paraId="32B26B23" w14:textId="77777777" w:rsidR="00203B26" w:rsidRPr="00203B26" w:rsidRDefault="00203B26" w:rsidP="00F0567F">
      <w:pPr>
        <w:spacing w:after="0"/>
        <w:rPr>
          <w:rFonts w:asciiTheme="majorHAnsi" w:hAnsiTheme="majorHAnsi" w:cstheme="majorHAnsi"/>
          <w:sz w:val="16"/>
          <w:szCs w:val="16"/>
          <w:lang w:val="fr-FR"/>
        </w:rPr>
      </w:pPr>
      <w:r w:rsidRPr="00203B26">
        <w:rPr>
          <w:rFonts w:asciiTheme="majorHAnsi" w:hAnsiTheme="majorHAnsi" w:cstheme="majorHAnsi"/>
          <w:b/>
          <w:bCs/>
          <w:sz w:val="16"/>
          <w:szCs w:val="16"/>
          <w:lang w:val="fr-FR"/>
        </w:rPr>
        <w:t>Cardinalités :</w:t>
      </w:r>
      <w:r w:rsidRPr="00203B26">
        <w:rPr>
          <w:rFonts w:asciiTheme="majorHAnsi" w:hAnsiTheme="majorHAnsi" w:cstheme="majorHAnsi"/>
          <w:sz w:val="16"/>
          <w:szCs w:val="16"/>
          <w:lang w:val="fr-FR"/>
        </w:rPr>
        <w:t xml:space="preserve"> Un film peut avoir 0, 1 ou plusieurs stars (1,N), et une star peut être associée à 0, 1 ou plusieurs films.</w:t>
      </w:r>
    </w:p>
    <w:p w14:paraId="01C4EF17" w14:textId="77777777" w:rsidR="00203B26" w:rsidRPr="00203B26" w:rsidRDefault="00203B26" w:rsidP="00F0567F">
      <w:pPr>
        <w:spacing w:after="0"/>
        <w:rPr>
          <w:rFonts w:asciiTheme="majorHAnsi" w:hAnsiTheme="majorHAnsi" w:cstheme="majorHAnsi"/>
          <w:b/>
          <w:bCs/>
          <w:sz w:val="16"/>
          <w:szCs w:val="16"/>
          <w:lang w:val="fr-FR"/>
        </w:rPr>
      </w:pPr>
      <w:r w:rsidRPr="00203B26">
        <w:rPr>
          <w:rFonts w:asciiTheme="majorHAnsi" w:hAnsiTheme="majorHAnsi" w:cstheme="majorHAnsi"/>
          <w:b/>
          <w:bCs/>
          <w:sz w:val="16"/>
          <w:szCs w:val="16"/>
          <w:lang w:val="fr-FR"/>
        </w:rPr>
        <w:t>Film - Exemplaire (1)</w:t>
      </w:r>
    </w:p>
    <w:p w14:paraId="7B1502DE" w14:textId="77777777" w:rsidR="00203B26" w:rsidRPr="00203B26" w:rsidRDefault="00203B26" w:rsidP="00F0567F">
      <w:pPr>
        <w:spacing w:after="0"/>
        <w:rPr>
          <w:rFonts w:asciiTheme="majorHAnsi" w:hAnsiTheme="majorHAnsi" w:cstheme="majorHAnsi"/>
          <w:sz w:val="16"/>
          <w:szCs w:val="16"/>
          <w:lang w:val="fr-FR"/>
        </w:rPr>
      </w:pPr>
      <w:r w:rsidRPr="00203B26">
        <w:rPr>
          <w:rFonts w:asciiTheme="majorHAnsi" w:hAnsiTheme="majorHAnsi" w:cstheme="majorHAnsi"/>
          <w:b/>
          <w:bCs/>
          <w:sz w:val="16"/>
          <w:szCs w:val="16"/>
          <w:lang w:val="fr-FR"/>
        </w:rPr>
        <w:t>Entités :</w:t>
      </w:r>
      <w:r w:rsidRPr="00203B26">
        <w:rPr>
          <w:rFonts w:asciiTheme="majorHAnsi" w:hAnsiTheme="majorHAnsi" w:cstheme="majorHAnsi"/>
          <w:sz w:val="16"/>
          <w:szCs w:val="16"/>
          <w:lang w:val="fr-FR"/>
        </w:rPr>
        <w:t xml:space="preserve"> Film et Exemplaire</w:t>
      </w:r>
    </w:p>
    <w:p w14:paraId="701C03B9" w14:textId="77777777" w:rsidR="00203B26" w:rsidRPr="00203B26" w:rsidRDefault="00203B26" w:rsidP="00F0567F">
      <w:pPr>
        <w:spacing w:after="0"/>
        <w:rPr>
          <w:rFonts w:asciiTheme="majorHAnsi" w:hAnsiTheme="majorHAnsi" w:cstheme="majorHAnsi"/>
          <w:sz w:val="16"/>
          <w:szCs w:val="16"/>
          <w:lang w:val="fr-FR"/>
        </w:rPr>
      </w:pPr>
      <w:r w:rsidRPr="00203B26">
        <w:rPr>
          <w:rFonts w:asciiTheme="majorHAnsi" w:hAnsiTheme="majorHAnsi" w:cstheme="majorHAnsi"/>
          <w:b/>
          <w:bCs/>
          <w:sz w:val="16"/>
          <w:szCs w:val="16"/>
          <w:lang w:val="fr-FR"/>
        </w:rPr>
        <w:t>Relation :</w:t>
      </w:r>
      <w:r w:rsidRPr="00203B26">
        <w:rPr>
          <w:rFonts w:asciiTheme="majorHAnsi" w:hAnsiTheme="majorHAnsi" w:cstheme="majorHAnsi"/>
          <w:sz w:val="16"/>
          <w:szCs w:val="16"/>
          <w:lang w:val="fr-FR"/>
        </w:rPr>
        <w:t xml:space="preserve"> Un film peut avoir plusieurs exemplaires physiques (ou numériques) disponibles pour la location, ce qui crée une relation 1.</w:t>
      </w:r>
    </w:p>
    <w:p w14:paraId="7DC7B189" w14:textId="77777777" w:rsidR="00203B26" w:rsidRPr="00203B26" w:rsidRDefault="00203B26" w:rsidP="00203B26">
      <w:pPr>
        <w:rPr>
          <w:rFonts w:asciiTheme="majorHAnsi" w:hAnsiTheme="majorHAnsi" w:cstheme="majorHAnsi"/>
          <w:sz w:val="16"/>
          <w:szCs w:val="16"/>
          <w:lang w:val="fr-FR"/>
        </w:rPr>
      </w:pPr>
      <w:r w:rsidRPr="00203B26">
        <w:rPr>
          <w:rFonts w:asciiTheme="majorHAnsi" w:hAnsiTheme="majorHAnsi" w:cstheme="majorHAnsi"/>
          <w:b/>
          <w:bCs/>
          <w:sz w:val="16"/>
          <w:szCs w:val="16"/>
          <w:lang w:val="fr-FR"/>
        </w:rPr>
        <w:t>Cardinalités :</w:t>
      </w:r>
      <w:r w:rsidRPr="00203B26">
        <w:rPr>
          <w:rFonts w:asciiTheme="majorHAnsi" w:hAnsiTheme="majorHAnsi" w:cstheme="majorHAnsi"/>
          <w:sz w:val="16"/>
          <w:szCs w:val="16"/>
          <w:lang w:val="fr-FR"/>
        </w:rPr>
        <w:t xml:space="preserve"> Un film a 1 ou plusieurs exemplaires (1,N), tandis qu'un exemplaire est toujours lié à un seul film (1).</w:t>
      </w:r>
    </w:p>
    <w:p w14:paraId="70F2D32C" w14:textId="77777777" w:rsidR="00203B26" w:rsidRPr="00203B26" w:rsidRDefault="00203B26" w:rsidP="00203B26">
      <w:pPr>
        <w:rPr>
          <w:rFonts w:asciiTheme="majorHAnsi" w:hAnsiTheme="majorHAnsi" w:cstheme="majorHAnsi"/>
          <w:b/>
          <w:bCs/>
          <w:sz w:val="16"/>
          <w:szCs w:val="16"/>
          <w:lang w:val="fr-FR"/>
        </w:rPr>
      </w:pPr>
      <w:r w:rsidRPr="00203B26">
        <w:rPr>
          <w:rFonts w:asciiTheme="majorHAnsi" w:hAnsiTheme="majorHAnsi" w:cstheme="majorHAnsi"/>
          <w:b/>
          <w:bCs/>
          <w:sz w:val="16"/>
          <w:szCs w:val="16"/>
          <w:lang w:val="fr-FR"/>
        </w:rPr>
        <w:lastRenderedPageBreak/>
        <w:t>Location - Client (N:1)</w:t>
      </w:r>
    </w:p>
    <w:p w14:paraId="2E9C294F" w14:textId="77777777" w:rsidR="00203B26" w:rsidRPr="00203B26" w:rsidRDefault="00203B26" w:rsidP="00F0567F">
      <w:pPr>
        <w:spacing w:after="0"/>
        <w:rPr>
          <w:rFonts w:asciiTheme="majorHAnsi" w:hAnsiTheme="majorHAnsi" w:cstheme="majorHAnsi"/>
          <w:sz w:val="16"/>
          <w:szCs w:val="16"/>
          <w:lang w:val="fr-FR"/>
        </w:rPr>
      </w:pPr>
      <w:r w:rsidRPr="00203B26">
        <w:rPr>
          <w:rFonts w:asciiTheme="majorHAnsi" w:hAnsiTheme="majorHAnsi" w:cstheme="majorHAnsi"/>
          <w:b/>
          <w:bCs/>
          <w:sz w:val="16"/>
          <w:szCs w:val="16"/>
          <w:lang w:val="fr-FR"/>
        </w:rPr>
        <w:t>Entités :</w:t>
      </w:r>
      <w:r w:rsidRPr="00203B26">
        <w:rPr>
          <w:rFonts w:asciiTheme="majorHAnsi" w:hAnsiTheme="majorHAnsi" w:cstheme="majorHAnsi"/>
          <w:sz w:val="16"/>
          <w:szCs w:val="16"/>
          <w:lang w:val="fr-FR"/>
        </w:rPr>
        <w:t xml:space="preserve"> Location et Client</w:t>
      </w:r>
    </w:p>
    <w:p w14:paraId="37E98BF3" w14:textId="77777777" w:rsidR="00203B26" w:rsidRPr="00203B26" w:rsidRDefault="00203B26" w:rsidP="00F0567F">
      <w:pPr>
        <w:spacing w:after="0"/>
        <w:rPr>
          <w:rFonts w:asciiTheme="majorHAnsi" w:hAnsiTheme="majorHAnsi" w:cstheme="majorHAnsi"/>
          <w:sz w:val="16"/>
          <w:szCs w:val="16"/>
          <w:lang w:val="fr-FR"/>
        </w:rPr>
      </w:pPr>
      <w:r w:rsidRPr="00203B26">
        <w:rPr>
          <w:rFonts w:asciiTheme="majorHAnsi" w:hAnsiTheme="majorHAnsi" w:cstheme="majorHAnsi"/>
          <w:b/>
          <w:bCs/>
          <w:sz w:val="16"/>
          <w:szCs w:val="16"/>
          <w:lang w:val="fr-FR"/>
        </w:rPr>
        <w:t>Relation :</w:t>
      </w:r>
      <w:r w:rsidRPr="00203B26">
        <w:rPr>
          <w:rFonts w:asciiTheme="majorHAnsi" w:hAnsiTheme="majorHAnsi" w:cstheme="majorHAnsi"/>
          <w:sz w:val="16"/>
          <w:szCs w:val="16"/>
          <w:lang w:val="fr-FR"/>
        </w:rPr>
        <w:t xml:space="preserve"> Un client peut louer plusieurs films (transactions de location), mais chaque location est faite par un seul client. Il s'agit donc d'une relation N:1.</w:t>
      </w:r>
    </w:p>
    <w:p w14:paraId="15AAB15C" w14:textId="77777777" w:rsidR="00203B26" w:rsidRPr="00203B26" w:rsidRDefault="00203B26" w:rsidP="00F0567F">
      <w:pPr>
        <w:spacing w:after="0"/>
        <w:rPr>
          <w:rFonts w:asciiTheme="majorHAnsi" w:hAnsiTheme="majorHAnsi" w:cstheme="majorHAnsi"/>
          <w:sz w:val="16"/>
          <w:szCs w:val="16"/>
          <w:lang w:val="fr-FR"/>
        </w:rPr>
      </w:pPr>
      <w:r w:rsidRPr="00203B26">
        <w:rPr>
          <w:rFonts w:asciiTheme="majorHAnsi" w:hAnsiTheme="majorHAnsi" w:cstheme="majorHAnsi"/>
          <w:b/>
          <w:bCs/>
          <w:sz w:val="16"/>
          <w:szCs w:val="16"/>
          <w:lang w:val="fr-FR"/>
        </w:rPr>
        <w:t>Cardinalités :</w:t>
      </w:r>
      <w:r w:rsidRPr="00203B26">
        <w:rPr>
          <w:rFonts w:asciiTheme="majorHAnsi" w:hAnsiTheme="majorHAnsi" w:cstheme="majorHAnsi"/>
          <w:sz w:val="16"/>
          <w:szCs w:val="16"/>
          <w:lang w:val="fr-FR"/>
        </w:rPr>
        <w:t xml:space="preserve"> Un Client peut effectuer 0, 1 ou plusieurs locations (1,N), tandis qu'une location est toujours effectuée par un seul client (1).</w:t>
      </w:r>
    </w:p>
    <w:p w14:paraId="5062E638" w14:textId="77777777" w:rsidR="00203B26" w:rsidRPr="00203B26" w:rsidRDefault="00203B26" w:rsidP="00F0567F">
      <w:pPr>
        <w:spacing w:after="0"/>
        <w:rPr>
          <w:rFonts w:asciiTheme="majorHAnsi" w:hAnsiTheme="majorHAnsi" w:cstheme="majorHAnsi"/>
          <w:b/>
          <w:bCs/>
          <w:sz w:val="16"/>
          <w:szCs w:val="16"/>
          <w:lang w:val="fr-FR"/>
        </w:rPr>
      </w:pPr>
      <w:r w:rsidRPr="00203B26">
        <w:rPr>
          <w:rFonts w:asciiTheme="majorHAnsi" w:hAnsiTheme="majorHAnsi" w:cstheme="majorHAnsi"/>
          <w:b/>
          <w:bCs/>
          <w:sz w:val="16"/>
          <w:szCs w:val="16"/>
          <w:lang w:val="fr-FR"/>
        </w:rPr>
        <w:t>Location - Support (1)</w:t>
      </w:r>
    </w:p>
    <w:p w14:paraId="7D26DD57" w14:textId="77777777" w:rsidR="00203B26" w:rsidRPr="00203B26" w:rsidRDefault="00203B26" w:rsidP="00F0567F">
      <w:pPr>
        <w:spacing w:after="0"/>
        <w:rPr>
          <w:rFonts w:asciiTheme="majorHAnsi" w:hAnsiTheme="majorHAnsi" w:cstheme="majorHAnsi"/>
          <w:sz w:val="16"/>
          <w:szCs w:val="16"/>
          <w:lang w:val="fr-FR"/>
        </w:rPr>
      </w:pPr>
      <w:r w:rsidRPr="00203B26">
        <w:rPr>
          <w:rFonts w:asciiTheme="majorHAnsi" w:hAnsiTheme="majorHAnsi" w:cstheme="majorHAnsi"/>
          <w:b/>
          <w:bCs/>
          <w:sz w:val="16"/>
          <w:szCs w:val="16"/>
          <w:lang w:val="fr-FR"/>
        </w:rPr>
        <w:t>Entités :</w:t>
      </w:r>
      <w:r w:rsidRPr="00203B26">
        <w:rPr>
          <w:rFonts w:asciiTheme="majorHAnsi" w:hAnsiTheme="majorHAnsi" w:cstheme="majorHAnsi"/>
          <w:sz w:val="16"/>
          <w:szCs w:val="16"/>
          <w:lang w:val="fr-FR"/>
        </w:rPr>
        <w:t xml:space="preserve"> Support et Location</w:t>
      </w:r>
    </w:p>
    <w:p w14:paraId="57063B21" w14:textId="77777777" w:rsidR="00203B26" w:rsidRPr="00203B26" w:rsidRDefault="00203B26" w:rsidP="00F0567F">
      <w:pPr>
        <w:spacing w:after="0"/>
        <w:rPr>
          <w:rFonts w:asciiTheme="majorHAnsi" w:hAnsiTheme="majorHAnsi" w:cstheme="majorHAnsi"/>
          <w:sz w:val="16"/>
          <w:szCs w:val="16"/>
          <w:lang w:val="fr-FR"/>
        </w:rPr>
      </w:pPr>
      <w:r w:rsidRPr="00203B26">
        <w:rPr>
          <w:rFonts w:asciiTheme="majorHAnsi" w:hAnsiTheme="majorHAnsi" w:cstheme="majorHAnsi"/>
          <w:b/>
          <w:bCs/>
          <w:sz w:val="16"/>
          <w:szCs w:val="16"/>
          <w:lang w:val="fr-FR"/>
        </w:rPr>
        <w:t>Relation :</w:t>
      </w:r>
      <w:r w:rsidRPr="00203B26">
        <w:rPr>
          <w:rFonts w:asciiTheme="majorHAnsi" w:hAnsiTheme="majorHAnsi" w:cstheme="majorHAnsi"/>
          <w:sz w:val="16"/>
          <w:szCs w:val="16"/>
          <w:lang w:val="fr-FR"/>
        </w:rPr>
        <w:t xml:space="preserve"> Un type de support (ex. DVD, Blu-Ray) peut être lié à plusieurs transactions de location, mais chaque transaction de location ne concerne qu'un seul type de support. Cela donne une relation 1.</w:t>
      </w:r>
    </w:p>
    <w:p w14:paraId="251749D1" w14:textId="77777777" w:rsidR="00203B26" w:rsidRPr="00203B26" w:rsidRDefault="00203B26" w:rsidP="00F0567F">
      <w:pPr>
        <w:spacing w:after="0"/>
        <w:rPr>
          <w:rFonts w:asciiTheme="majorHAnsi" w:hAnsiTheme="majorHAnsi" w:cstheme="majorHAnsi"/>
          <w:sz w:val="16"/>
          <w:szCs w:val="16"/>
          <w:lang w:val="fr-FR"/>
        </w:rPr>
      </w:pPr>
      <w:r w:rsidRPr="00203B26">
        <w:rPr>
          <w:rFonts w:asciiTheme="majorHAnsi" w:hAnsiTheme="majorHAnsi" w:cstheme="majorHAnsi"/>
          <w:b/>
          <w:bCs/>
          <w:sz w:val="16"/>
          <w:szCs w:val="16"/>
          <w:lang w:val="fr-FR"/>
        </w:rPr>
        <w:t>Cardinalités :</w:t>
      </w:r>
      <w:r w:rsidRPr="00203B26">
        <w:rPr>
          <w:rFonts w:asciiTheme="majorHAnsi" w:hAnsiTheme="majorHAnsi" w:cstheme="majorHAnsi"/>
          <w:sz w:val="16"/>
          <w:szCs w:val="16"/>
          <w:lang w:val="fr-FR"/>
        </w:rPr>
        <w:t xml:space="preserve"> Un Support peut être associé à 0, 1 ou plusieurs locations (1,N), tandis qu'une location est liée à un seul support (1).</w:t>
      </w:r>
    </w:p>
    <w:p w14:paraId="09778ED3" w14:textId="77777777" w:rsidR="00203B26" w:rsidRPr="00203B26" w:rsidRDefault="00203B26" w:rsidP="00F0567F">
      <w:pPr>
        <w:spacing w:after="0"/>
        <w:rPr>
          <w:rFonts w:asciiTheme="majorHAnsi" w:hAnsiTheme="majorHAnsi" w:cstheme="majorHAnsi"/>
          <w:b/>
          <w:bCs/>
          <w:sz w:val="16"/>
          <w:szCs w:val="16"/>
          <w:lang w:val="fr-FR"/>
        </w:rPr>
      </w:pPr>
      <w:r w:rsidRPr="00203B26">
        <w:rPr>
          <w:rFonts w:asciiTheme="majorHAnsi" w:hAnsiTheme="majorHAnsi" w:cstheme="majorHAnsi"/>
          <w:b/>
          <w:bCs/>
          <w:sz w:val="16"/>
          <w:szCs w:val="16"/>
          <w:lang w:val="fr-FR"/>
        </w:rPr>
        <w:t>Client - CarteAdherent (1:1 ou 1)</w:t>
      </w:r>
    </w:p>
    <w:p w14:paraId="4AAEFB76" w14:textId="77777777" w:rsidR="00203B26" w:rsidRPr="00203B26" w:rsidRDefault="00203B26" w:rsidP="00F0567F">
      <w:pPr>
        <w:spacing w:after="0"/>
        <w:rPr>
          <w:rFonts w:asciiTheme="majorHAnsi" w:hAnsiTheme="majorHAnsi" w:cstheme="majorHAnsi"/>
          <w:sz w:val="16"/>
          <w:szCs w:val="16"/>
          <w:lang w:val="fr-FR"/>
        </w:rPr>
      </w:pPr>
      <w:r w:rsidRPr="00203B26">
        <w:rPr>
          <w:rFonts w:asciiTheme="majorHAnsi" w:hAnsiTheme="majorHAnsi" w:cstheme="majorHAnsi"/>
          <w:b/>
          <w:bCs/>
          <w:sz w:val="16"/>
          <w:szCs w:val="16"/>
          <w:lang w:val="fr-FR"/>
        </w:rPr>
        <w:t>Entités :</w:t>
      </w:r>
      <w:r w:rsidRPr="00203B26">
        <w:rPr>
          <w:rFonts w:asciiTheme="majorHAnsi" w:hAnsiTheme="majorHAnsi" w:cstheme="majorHAnsi"/>
          <w:sz w:val="16"/>
          <w:szCs w:val="16"/>
          <w:lang w:val="fr-FR"/>
        </w:rPr>
        <w:t xml:space="preserve"> Client et CarteAdherent</w:t>
      </w:r>
    </w:p>
    <w:p w14:paraId="35F1AA4C" w14:textId="77777777" w:rsidR="00203B26" w:rsidRPr="00203B26" w:rsidRDefault="00203B26" w:rsidP="00F0567F">
      <w:pPr>
        <w:spacing w:after="0"/>
        <w:rPr>
          <w:rFonts w:asciiTheme="majorHAnsi" w:hAnsiTheme="majorHAnsi" w:cstheme="majorHAnsi"/>
          <w:sz w:val="16"/>
          <w:szCs w:val="16"/>
          <w:lang w:val="fr-FR"/>
        </w:rPr>
      </w:pPr>
      <w:r w:rsidRPr="00203B26">
        <w:rPr>
          <w:rFonts w:asciiTheme="majorHAnsi" w:hAnsiTheme="majorHAnsi" w:cstheme="majorHAnsi"/>
          <w:b/>
          <w:bCs/>
          <w:sz w:val="16"/>
          <w:szCs w:val="16"/>
          <w:lang w:val="fr-FR"/>
        </w:rPr>
        <w:t>Relation :</w:t>
      </w:r>
      <w:r w:rsidRPr="00203B26">
        <w:rPr>
          <w:rFonts w:asciiTheme="majorHAnsi" w:hAnsiTheme="majorHAnsi" w:cstheme="majorHAnsi"/>
          <w:sz w:val="16"/>
          <w:szCs w:val="16"/>
          <w:lang w:val="fr-FR"/>
        </w:rPr>
        <w:t xml:space="preserve"> Un client peut avoir une carte d'adhérent, qui pourrait être liée de manière unique à chaque client (relation 1:1). Cependant, il est possible qu'un client puisse avoir plusieurs cartes dans certaines configurations (1).</w:t>
      </w:r>
    </w:p>
    <w:p w14:paraId="131EE394" w14:textId="77777777" w:rsidR="00203B26" w:rsidRPr="00203B26" w:rsidRDefault="00203B26" w:rsidP="00F0567F">
      <w:pPr>
        <w:spacing w:after="0"/>
        <w:rPr>
          <w:rFonts w:asciiTheme="majorHAnsi" w:hAnsiTheme="majorHAnsi" w:cstheme="majorHAnsi"/>
          <w:sz w:val="16"/>
          <w:szCs w:val="16"/>
          <w:lang w:val="fr-FR"/>
        </w:rPr>
      </w:pPr>
      <w:r w:rsidRPr="00203B26">
        <w:rPr>
          <w:rFonts w:asciiTheme="majorHAnsi" w:hAnsiTheme="majorHAnsi" w:cstheme="majorHAnsi"/>
          <w:b/>
          <w:bCs/>
          <w:sz w:val="16"/>
          <w:szCs w:val="16"/>
          <w:lang w:val="fr-FR"/>
        </w:rPr>
        <w:t>Cardinalités :</w:t>
      </w:r>
      <w:r w:rsidRPr="00203B26">
        <w:rPr>
          <w:rFonts w:asciiTheme="majorHAnsi" w:hAnsiTheme="majorHAnsi" w:cstheme="majorHAnsi"/>
          <w:sz w:val="16"/>
          <w:szCs w:val="16"/>
          <w:lang w:val="fr-FR"/>
        </w:rPr>
        <w:t xml:space="preserve"> Un client a 0 ou 1 carte adhérent (1), et une carte est associée à un seul client (1), ou potentiellement plusieurs cartes selon les règles d’affaires.</w:t>
      </w:r>
    </w:p>
    <w:p w14:paraId="47D75101" w14:textId="77777777" w:rsidR="00614CD8" w:rsidRPr="00203B26" w:rsidRDefault="00614CD8" w:rsidP="00614CD8">
      <w:pPr>
        <w:rPr>
          <w:rFonts w:ascii="Arial" w:hAnsi="Arial" w:cs="Arial"/>
        </w:rPr>
      </w:pPr>
    </w:p>
    <w:p w14:paraId="7D2A968A" w14:textId="77777777" w:rsidR="00614CD8" w:rsidRDefault="00614CD8" w:rsidP="00614CD8"/>
    <w:p w14:paraId="29C61FC8" w14:textId="77777777" w:rsidR="00614CD8" w:rsidRPr="00614CD8" w:rsidRDefault="00614CD8" w:rsidP="00614CD8"/>
    <w:p w14:paraId="0D86A0F4" w14:textId="528CA3CF" w:rsidR="00614CD8" w:rsidRDefault="00614CD8" w:rsidP="00614CD8">
      <w:pPr>
        <w:pStyle w:val="Titre1"/>
      </w:pPr>
    </w:p>
    <w:p w14:paraId="73D987E5" w14:textId="77777777" w:rsidR="00614CD8" w:rsidRDefault="00614CD8"/>
    <w:p w14:paraId="4853AF95" w14:textId="77777777" w:rsidR="00614CD8" w:rsidRDefault="00614CD8"/>
    <w:p w14:paraId="32DE87DD" w14:textId="77777777" w:rsidR="00F0567F" w:rsidRDefault="00F0567F"/>
    <w:p w14:paraId="3FC70201" w14:textId="77777777" w:rsidR="00F0567F" w:rsidRDefault="00F0567F"/>
    <w:p w14:paraId="5CB015BB" w14:textId="77777777" w:rsidR="00F0567F" w:rsidRDefault="00F0567F"/>
    <w:p w14:paraId="7CF5A58B" w14:textId="77777777" w:rsidR="00F0567F" w:rsidRDefault="00F0567F"/>
    <w:p w14:paraId="0EA4B543" w14:textId="77777777" w:rsidR="00F0567F" w:rsidRDefault="00F0567F"/>
    <w:p w14:paraId="74F47AAA" w14:textId="77777777" w:rsidR="00F0567F" w:rsidRDefault="00F0567F"/>
    <w:p w14:paraId="071EA2FF" w14:textId="77777777" w:rsidR="00F0567F" w:rsidRDefault="00F0567F"/>
    <w:p w14:paraId="1D8EC2BC" w14:textId="77777777" w:rsidR="00F0567F" w:rsidRDefault="00F0567F"/>
    <w:p w14:paraId="66BAC111" w14:textId="77777777" w:rsidR="00F0567F" w:rsidRDefault="00F0567F"/>
    <w:p w14:paraId="45C4AA20" w14:textId="77777777" w:rsidR="00F0567F" w:rsidRDefault="00F0567F"/>
    <w:p w14:paraId="15F386ED" w14:textId="0DC7DF26" w:rsidR="00614CD8" w:rsidRDefault="00614CD8" w:rsidP="00614CD8">
      <w:pPr>
        <w:pStyle w:val="Titre1"/>
      </w:pPr>
      <w:r>
        <w:lastRenderedPageBreak/>
        <w:t>5. Modèle Physique des Données Cas Vidéo</w:t>
      </w:r>
    </w:p>
    <w:p w14:paraId="1066BAA0" w14:textId="77777777" w:rsidR="00614CD8" w:rsidRDefault="00614CD8" w:rsidP="00614CD8"/>
    <w:p w14:paraId="66B54E1D" w14:textId="77777777" w:rsidR="008A0373" w:rsidRDefault="008A0373" w:rsidP="00614CD8"/>
    <w:p w14:paraId="2994C671" w14:textId="67B8E1FE" w:rsidR="00614CD8" w:rsidRDefault="00614CD8" w:rsidP="00614CD8">
      <w:r w:rsidRPr="00EC7818">
        <w:rPr>
          <w:noProof/>
        </w:rPr>
        <w:drawing>
          <wp:inline distT="0" distB="0" distL="0" distR="0" wp14:anchorId="3AC2C649" wp14:editId="00662A56">
            <wp:extent cx="5486400" cy="5086454"/>
            <wp:effectExtent l="0" t="0" r="0" b="0"/>
            <wp:docPr id="130062645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8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8E4AF" w14:textId="77777777" w:rsidR="00614CD8" w:rsidRDefault="00614CD8" w:rsidP="00614CD8"/>
    <w:p w14:paraId="385D1974" w14:textId="77777777" w:rsidR="00B56B38" w:rsidRPr="00B56B38" w:rsidRDefault="00B56B38" w:rsidP="00B56B38">
      <w:pPr>
        <w:spacing w:after="0"/>
        <w:rPr>
          <w:b/>
          <w:bCs/>
          <w:sz w:val="16"/>
          <w:szCs w:val="16"/>
          <w:lang w:val="fr-FR"/>
        </w:rPr>
      </w:pPr>
      <w:r w:rsidRPr="00B56B38">
        <w:rPr>
          <w:b/>
          <w:bCs/>
          <w:sz w:val="16"/>
          <w:szCs w:val="16"/>
          <w:lang w:val="fr-FR"/>
        </w:rPr>
        <w:t>1.1 Film - Star : Association "StarFilm" devient une entité</w:t>
      </w:r>
    </w:p>
    <w:p w14:paraId="66A65BFE" w14:textId="77777777" w:rsidR="00B56B38" w:rsidRPr="00B56B38" w:rsidRDefault="00B56B38" w:rsidP="00B56B38">
      <w:pPr>
        <w:numPr>
          <w:ilvl w:val="0"/>
          <w:numId w:val="10"/>
        </w:numPr>
        <w:spacing w:after="0"/>
        <w:rPr>
          <w:b/>
          <w:bCs/>
          <w:sz w:val="16"/>
          <w:szCs w:val="16"/>
          <w:lang w:val="fr-FR"/>
        </w:rPr>
      </w:pPr>
      <w:r w:rsidRPr="00B56B38">
        <w:rPr>
          <w:b/>
          <w:bCs/>
          <w:sz w:val="16"/>
          <w:szCs w:val="16"/>
          <w:lang w:val="fr-FR"/>
        </w:rPr>
        <w:t>Contexte</w:t>
      </w:r>
      <w:r w:rsidRPr="00B56B38">
        <w:rPr>
          <w:sz w:val="16"/>
          <w:szCs w:val="16"/>
          <w:lang w:val="fr-FR"/>
        </w:rPr>
        <w:t xml:space="preserve"> : Dans le MCD, il existe une relation </w:t>
      </w:r>
      <w:r w:rsidRPr="00B56B38">
        <w:rPr>
          <w:b/>
          <w:bCs/>
          <w:sz w:val="16"/>
          <w:szCs w:val="16"/>
          <w:lang w:val="fr-FR"/>
        </w:rPr>
        <w:t>N</w:t>
      </w:r>
    </w:p>
    <w:p w14:paraId="17240BD9" w14:textId="77777777" w:rsidR="00B56B38" w:rsidRPr="00B56B38" w:rsidRDefault="00B56B38" w:rsidP="005E00E0">
      <w:pPr>
        <w:spacing w:after="0"/>
        <w:ind w:firstLine="720"/>
        <w:rPr>
          <w:sz w:val="16"/>
          <w:szCs w:val="16"/>
          <w:lang w:val="fr-FR"/>
        </w:rPr>
      </w:pPr>
      <w:r w:rsidRPr="00B56B38">
        <w:rPr>
          <w:sz w:val="16"/>
          <w:szCs w:val="16"/>
          <w:lang w:val="fr-FR"/>
        </w:rPr>
        <w:t>entre les entités Film et Star. Un film peut avoir plusieurs stars, et une star peut apparaître dans plusieurs films.</w:t>
      </w:r>
    </w:p>
    <w:p w14:paraId="5CE73EE0" w14:textId="77777777" w:rsidR="00B56B38" w:rsidRPr="00B56B38" w:rsidRDefault="00B56B38" w:rsidP="00B56B38">
      <w:pPr>
        <w:numPr>
          <w:ilvl w:val="0"/>
          <w:numId w:val="10"/>
        </w:numPr>
        <w:spacing w:after="0"/>
        <w:rPr>
          <w:b/>
          <w:bCs/>
          <w:sz w:val="16"/>
          <w:szCs w:val="16"/>
          <w:lang w:val="fr-FR"/>
        </w:rPr>
      </w:pPr>
      <w:r w:rsidRPr="00B56B38">
        <w:rPr>
          <w:b/>
          <w:bCs/>
          <w:sz w:val="16"/>
          <w:szCs w:val="16"/>
          <w:lang w:val="fr-FR"/>
        </w:rPr>
        <w:t>Pourquoi une transformation ?</w:t>
      </w:r>
      <w:r w:rsidRPr="00B56B38">
        <w:rPr>
          <w:sz w:val="16"/>
          <w:szCs w:val="16"/>
          <w:lang w:val="fr-FR"/>
        </w:rPr>
        <w:t xml:space="preserve"> : La relation </w:t>
      </w:r>
      <w:r w:rsidRPr="00B56B38">
        <w:rPr>
          <w:b/>
          <w:bCs/>
          <w:sz w:val="16"/>
          <w:szCs w:val="16"/>
          <w:lang w:val="fr-FR"/>
        </w:rPr>
        <w:t>N</w:t>
      </w:r>
    </w:p>
    <w:p w14:paraId="2E63F64F" w14:textId="77777777" w:rsidR="00B56B38" w:rsidRPr="00B56B38" w:rsidRDefault="00B56B38" w:rsidP="005E00E0">
      <w:pPr>
        <w:spacing w:after="0"/>
        <w:ind w:left="720"/>
        <w:rPr>
          <w:sz w:val="16"/>
          <w:szCs w:val="16"/>
          <w:lang w:val="fr-FR"/>
        </w:rPr>
      </w:pPr>
      <w:r w:rsidRPr="00B56B38">
        <w:rPr>
          <w:sz w:val="16"/>
          <w:szCs w:val="16"/>
          <w:lang w:val="fr-FR"/>
        </w:rPr>
        <w:t>entre Film et Star ne peut pas être représentée directement dans une base de données relationnelle, car cela nécessiterait une table de jointure pour gérer cette multiplicité.</w:t>
      </w:r>
    </w:p>
    <w:p w14:paraId="4BED13DC" w14:textId="77777777" w:rsidR="00B56B38" w:rsidRPr="00B56B38" w:rsidRDefault="00B56B38" w:rsidP="00B56B38">
      <w:pPr>
        <w:numPr>
          <w:ilvl w:val="0"/>
          <w:numId w:val="10"/>
        </w:numPr>
        <w:spacing w:after="0"/>
        <w:rPr>
          <w:sz w:val="16"/>
          <w:szCs w:val="16"/>
          <w:lang w:val="fr-FR"/>
        </w:rPr>
      </w:pPr>
      <w:r w:rsidRPr="00B56B38">
        <w:rPr>
          <w:b/>
          <w:bCs/>
          <w:sz w:val="16"/>
          <w:szCs w:val="16"/>
          <w:lang w:val="fr-FR"/>
        </w:rPr>
        <w:t>Transformation en entité</w:t>
      </w:r>
      <w:r w:rsidRPr="00B56B38">
        <w:rPr>
          <w:sz w:val="16"/>
          <w:szCs w:val="16"/>
          <w:lang w:val="fr-FR"/>
        </w:rPr>
        <w:t xml:space="preserve"> : L'association </w:t>
      </w:r>
      <w:r w:rsidRPr="00B56B38">
        <w:rPr>
          <w:b/>
          <w:bCs/>
          <w:sz w:val="16"/>
          <w:szCs w:val="16"/>
          <w:lang w:val="fr-FR"/>
        </w:rPr>
        <w:t>"StarFilm"</w:t>
      </w:r>
      <w:r w:rsidRPr="00B56B38">
        <w:rPr>
          <w:sz w:val="16"/>
          <w:szCs w:val="16"/>
          <w:lang w:val="fr-FR"/>
        </w:rPr>
        <w:t xml:space="preserve"> devient une entité dans le MPD. Cela permet de créer une table spécifique pour gérer cette relation et d'ajouter des attributs supplémentaires liés à cette relation. Par exemple, on peut inclure des informations comme le </w:t>
      </w:r>
      <w:r w:rsidRPr="00B56B38">
        <w:rPr>
          <w:b/>
          <w:bCs/>
          <w:sz w:val="16"/>
          <w:szCs w:val="16"/>
          <w:lang w:val="fr-FR"/>
        </w:rPr>
        <w:t>rôle</w:t>
      </w:r>
      <w:r w:rsidRPr="00B56B38">
        <w:rPr>
          <w:sz w:val="16"/>
          <w:szCs w:val="16"/>
          <w:lang w:val="fr-FR"/>
        </w:rPr>
        <w:t xml:space="preserve"> que joue une star dans un film. La table </w:t>
      </w:r>
      <w:r w:rsidRPr="00B56B38">
        <w:rPr>
          <w:b/>
          <w:bCs/>
          <w:sz w:val="16"/>
          <w:szCs w:val="16"/>
          <w:lang w:val="fr-FR"/>
        </w:rPr>
        <w:t>StarFilm</w:t>
      </w:r>
      <w:r w:rsidRPr="00B56B38">
        <w:rPr>
          <w:sz w:val="16"/>
          <w:szCs w:val="16"/>
          <w:lang w:val="fr-FR"/>
        </w:rPr>
        <w:t xml:space="preserve"> dans le MPD contient :</w:t>
      </w:r>
    </w:p>
    <w:p w14:paraId="611FAC9F" w14:textId="77777777" w:rsidR="00B56B38" w:rsidRPr="00B56B38" w:rsidRDefault="00B56B38" w:rsidP="00B56B38">
      <w:pPr>
        <w:numPr>
          <w:ilvl w:val="1"/>
          <w:numId w:val="10"/>
        </w:numPr>
        <w:spacing w:after="0"/>
        <w:rPr>
          <w:sz w:val="16"/>
          <w:szCs w:val="16"/>
          <w:lang w:val="fr-FR"/>
        </w:rPr>
      </w:pPr>
      <w:r w:rsidRPr="00B56B38">
        <w:rPr>
          <w:sz w:val="16"/>
          <w:szCs w:val="16"/>
          <w:lang w:val="fr-FR"/>
        </w:rPr>
        <w:t>sta_film_id (référence à l’identifiant du film)</w:t>
      </w:r>
    </w:p>
    <w:p w14:paraId="172E3777" w14:textId="77777777" w:rsidR="00B56B38" w:rsidRPr="00B56B38" w:rsidRDefault="00B56B38" w:rsidP="00B56B38">
      <w:pPr>
        <w:numPr>
          <w:ilvl w:val="1"/>
          <w:numId w:val="10"/>
        </w:numPr>
        <w:spacing w:after="0"/>
        <w:rPr>
          <w:sz w:val="16"/>
          <w:szCs w:val="16"/>
          <w:lang w:val="fr-FR"/>
        </w:rPr>
      </w:pPr>
      <w:r w:rsidRPr="00B56B38">
        <w:rPr>
          <w:sz w:val="16"/>
          <w:szCs w:val="16"/>
          <w:lang w:val="fr-FR"/>
        </w:rPr>
        <w:t>sta_film_code</w:t>
      </w:r>
    </w:p>
    <w:p w14:paraId="631292B1" w14:textId="77777777" w:rsidR="00B56B38" w:rsidRPr="00B56B38" w:rsidRDefault="00B56B38" w:rsidP="00B56B38">
      <w:pPr>
        <w:numPr>
          <w:ilvl w:val="1"/>
          <w:numId w:val="10"/>
        </w:numPr>
        <w:spacing w:after="0"/>
        <w:rPr>
          <w:sz w:val="16"/>
          <w:szCs w:val="16"/>
          <w:lang w:val="fr-FR"/>
        </w:rPr>
      </w:pPr>
      <w:r w:rsidRPr="00B56B38">
        <w:rPr>
          <w:sz w:val="16"/>
          <w:szCs w:val="16"/>
          <w:lang w:val="fr-FR"/>
        </w:rPr>
        <w:lastRenderedPageBreak/>
        <w:t>sta_role (le rôle joué par la star dans ce film)</w:t>
      </w:r>
    </w:p>
    <w:p w14:paraId="5A926E8F" w14:textId="77777777" w:rsidR="00B56B38" w:rsidRPr="00B56B38" w:rsidRDefault="00B56B38" w:rsidP="00B56B38">
      <w:pPr>
        <w:numPr>
          <w:ilvl w:val="0"/>
          <w:numId w:val="10"/>
        </w:numPr>
        <w:spacing w:after="0"/>
        <w:rPr>
          <w:b/>
          <w:bCs/>
          <w:sz w:val="16"/>
          <w:szCs w:val="16"/>
          <w:lang w:val="fr-FR"/>
        </w:rPr>
      </w:pPr>
      <w:r w:rsidRPr="00B56B38">
        <w:rPr>
          <w:b/>
          <w:bCs/>
          <w:sz w:val="16"/>
          <w:szCs w:val="16"/>
          <w:lang w:val="fr-FR"/>
        </w:rPr>
        <w:t>Avantage</w:t>
      </w:r>
      <w:r w:rsidRPr="00B56B38">
        <w:rPr>
          <w:sz w:val="16"/>
          <w:szCs w:val="16"/>
          <w:lang w:val="fr-FR"/>
        </w:rPr>
        <w:t xml:space="preserve"> : Cette transformation permet non seulement de modéliser la relation </w:t>
      </w:r>
      <w:r w:rsidRPr="00B56B38">
        <w:rPr>
          <w:b/>
          <w:bCs/>
          <w:sz w:val="16"/>
          <w:szCs w:val="16"/>
          <w:lang w:val="fr-FR"/>
        </w:rPr>
        <w:t>N</w:t>
      </w:r>
    </w:p>
    <w:p w14:paraId="3EA8511F" w14:textId="2A4B7286" w:rsidR="00B56B38" w:rsidRPr="00B56B38" w:rsidRDefault="00B56B38" w:rsidP="005E00E0">
      <w:pPr>
        <w:spacing w:after="0"/>
        <w:ind w:left="720"/>
        <w:rPr>
          <w:sz w:val="16"/>
          <w:szCs w:val="16"/>
          <w:lang w:val="fr-FR"/>
        </w:rPr>
      </w:pPr>
      <w:r w:rsidRPr="00B56B38">
        <w:rPr>
          <w:sz w:val="16"/>
          <w:szCs w:val="16"/>
          <w:lang w:val="fr-FR"/>
        </w:rPr>
        <w:t>mais aussi d’ajouter des informations pertinentes sur cette association, comme le rôle spécifique de la star dans le film.</w:t>
      </w:r>
    </w:p>
    <w:p w14:paraId="5A3CDEB0" w14:textId="77777777" w:rsidR="00B56B38" w:rsidRPr="00B56B38" w:rsidRDefault="00B56B38" w:rsidP="00B56B38">
      <w:pPr>
        <w:spacing w:after="0"/>
        <w:rPr>
          <w:b/>
          <w:bCs/>
          <w:sz w:val="16"/>
          <w:szCs w:val="16"/>
          <w:lang w:val="fr-FR"/>
        </w:rPr>
      </w:pPr>
      <w:r w:rsidRPr="00B56B38">
        <w:rPr>
          <w:b/>
          <w:bCs/>
          <w:sz w:val="16"/>
          <w:szCs w:val="16"/>
          <w:lang w:val="fr-FR"/>
        </w:rPr>
        <w:t>1.2 Film - TypeFilm : Association devient une entité avec attributs supplémentaires</w:t>
      </w:r>
    </w:p>
    <w:p w14:paraId="6C37EA44" w14:textId="77777777" w:rsidR="00B56B38" w:rsidRPr="00B56B38" w:rsidRDefault="00B56B38" w:rsidP="00B56B38">
      <w:pPr>
        <w:numPr>
          <w:ilvl w:val="0"/>
          <w:numId w:val="11"/>
        </w:numPr>
        <w:spacing w:after="0"/>
        <w:rPr>
          <w:b/>
          <w:bCs/>
          <w:sz w:val="16"/>
          <w:szCs w:val="16"/>
          <w:lang w:val="fr-FR"/>
        </w:rPr>
      </w:pPr>
      <w:r w:rsidRPr="00B56B38">
        <w:rPr>
          <w:b/>
          <w:bCs/>
          <w:sz w:val="16"/>
          <w:szCs w:val="16"/>
          <w:lang w:val="fr-FR"/>
        </w:rPr>
        <w:t>Contexte</w:t>
      </w:r>
      <w:r w:rsidRPr="00B56B38">
        <w:rPr>
          <w:sz w:val="16"/>
          <w:szCs w:val="16"/>
          <w:lang w:val="fr-FR"/>
        </w:rPr>
        <w:t xml:space="preserve"> : Dans le MCD, il y a une relation </w:t>
      </w:r>
      <w:r w:rsidRPr="00B56B38">
        <w:rPr>
          <w:b/>
          <w:bCs/>
          <w:sz w:val="16"/>
          <w:szCs w:val="16"/>
          <w:lang w:val="fr-FR"/>
        </w:rPr>
        <w:t>1</w:t>
      </w:r>
    </w:p>
    <w:p w14:paraId="382314DC" w14:textId="77777777" w:rsidR="00B56B38" w:rsidRPr="00B56B38" w:rsidRDefault="00B56B38" w:rsidP="005E00E0">
      <w:pPr>
        <w:spacing w:after="0"/>
        <w:ind w:firstLine="720"/>
        <w:rPr>
          <w:sz w:val="16"/>
          <w:szCs w:val="16"/>
          <w:lang w:val="fr-FR"/>
        </w:rPr>
      </w:pPr>
      <w:r w:rsidRPr="00B56B38">
        <w:rPr>
          <w:sz w:val="16"/>
          <w:szCs w:val="16"/>
          <w:lang w:val="fr-FR"/>
        </w:rPr>
        <w:t>entre Film et TypeFilm. Chaque film a un type de film (ex. comédie, drame).</w:t>
      </w:r>
    </w:p>
    <w:p w14:paraId="34E413F7" w14:textId="77777777" w:rsidR="00B56B38" w:rsidRPr="00B56B38" w:rsidRDefault="00B56B38" w:rsidP="00B56B38">
      <w:pPr>
        <w:numPr>
          <w:ilvl w:val="0"/>
          <w:numId w:val="11"/>
        </w:numPr>
        <w:spacing w:after="0"/>
        <w:rPr>
          <w:b/>
          <w:bCs/>
          <w:sz w:val="16"/>
          <w:szCs w:val="16"/>
          <w:lang w:val="fr-FR"/>
        </w:rPr>
      </w:pPr>
      <w:r w:rsidRPr="00B56B38">
        <w:rPr>
          <w:b/>
          <w:bCs/>
          <w:sz w:val="16"/>
          <w:szCs w:val="16"/>
          <w:lang w:val="fr-FR"/>
        </w:rPr>
        <w:t>Pourquoi une transformation ?</w:t>
      </w:r>
      <w:r w:rsidRPr="00B56B38">
        <w:rPr>
          <w:sz w:val="16"/>
          <w:szCs w:val="16"/>
          <w:lang w:val="fr-FR"/>
        </w:rPr>
        <w:t xml:space="preserve"> : Bien que cette relation soit une simple relation </w:t>
      </w:r>
      <w:r w:rsidRPr="00B56B38">
        <w:rPr>
          <w:b/>
          <w:bCs/>
          <w:sz w:val="16"/>
          <w:szCs w:val="16"/>
          <w:lang w:val="fr-FR"/>
        </w:rPr>
        <w:t>1</w:t>
      </w:r>
    </w:p>
    <w:p w14:paraId="2CDEAE9E" w14:textId="4C735EC9" w:rsidR="00B56B38" w:rsidRPr="00B56B38" w:rsidRDefault="00B56B38" w:rsidP="005E00E0">
      <w:pPr>
        <w:spacing w:after="0"/>
        <w:ind w:firstLine="720"/>
        <w:rPr>
          <w:sz w:val="16"/>
          <w:szCs w:val="16"/>
          <w:lang w:val="fr-FR"/>
        </w:rPr>
      </w:pPr>
      <w:r w:rsidRPr="00B56B38">
        <w:rPr>
          <w:sz w:val="16"/>
          <w:szCs w:val="16"/>
          <w:lang w:val="fr-FR"/>
        </w:rPr>
        <w:t xml:space="preserve">le fait de transformer TypeFilm en entité permet de lui associer des </w:t>
      </w:r>
      <w:r w:rsidRPr="00B56B38">
        <w:rPr>
          <w:b/>
          <w:bCs/>
          <w:sz w:val="16"/>
          <w:szCs w:val="16"/>
          <w:lang w:val="fr-FR"/>
        </w:rPr>
        <w:t>attributs</w:t>
      </w:r>
      <w:r w:rsidRPr="00B56B38">
        <w:rPr>
          <w:sz w:val="16"/>
          <w:szCs w:val="16"/>
          <w:lang w:val="fr-FR"/>
        </w:rPr>
        <w:t xml:space="preserve"> propres, tels que :</w:t>
      </w:r>
    </w:p>
    <w:p w14:paraId="75DDAC9A" w14:textId="77777777" w:rsidR="00B56B38" w:rsidRPr="00B56B38" w:rsidRDefault="00B56B38" w:rsidP="00B56B38">
      <w:pPr>
        <w:numPr>
          <w:ilvl w:val="1"/>
          <w:numId w:val="11"/>
        </w:numPr>
        <w:spacing w:after="0"/>
        <w:rPr>
          <w:sz w:val="16"/>
          <w:szCs w:val="16"/>
          <w:lang w:val="fr-FR"/>
        </w:rPr>
      </w:pPr>
      <w:r w:rsidRPr="00B56B38">
        <w:rPr>
          <w:sz w:val="16"/>
          <w:szCs w:val="16"/>
          <w:lang w:val="fr-FR"/>
        </w:rPr>
        <w:t>type_film_id</w:t>
      </w:r>
    </w:p>
    <w:p w14:paraId="54337B8B" w14:textId="77777777" w:rsidR="00B56B38" w:rsidRPr="00B56B38" w:rsidRDefault="00B56B38" w:rsidP="00B56B38">
      <w:pPr>
        <w:numPr>
          <w:ilvl w:val="1"/>
          <w:numId w:val="11"/>
        </w:numPr>
        <w:spacing w:after="0"/>
        <w:rPr>
          <w:sz w:val="16"/>
          <w:szCs w:val="16"/>
          <w:lang w:val="fr-FR"/>
        </w:rPr>
      </w:pPr>
      <w:r w:rsidRPr="00B56B38">
        <w:rPr>
          <w:sz w:val="16"/>
          <w:szCs w:val="16"/>
          <w:lang w:val="fr-FR"/>
        </w:rPr>
        <w:t>type_film_type (nom du type, ex. "Comédie", "Action")</w:t>
      </w:r>
    </w:p>
    <w:p w14:paraId="5617570A" w14:textId="77777777" w:rsidR="00B56B38" w:rsidRPr="00B56B38" w:rsidRDefault="00B56B38" w:rsidP="00B56B38">
      <w:pPr>
        <w:numPr>
          <w:ilvl w:val="1"/>
          <w:numId w:val="11"/>
        </w:numPr>
        <w:spacing w:after="0"/>
        <w:rPr>
          <w:sz w:val="16"/>
          <w:szCs w:val="16"/>
          <w:lang w:val="fr-FR"/>
        </w:rPr>
      </w:pPr>
      <w:r w:rsidRPr="00B56B38">
        <w:rPr>
          <w:sz w:val="16"/>
          <w:szCs w:val="16"/>
          <w:lang w:val="fr-FR"/>
        </w:rPr>
        <w:t>type_film_code (code unique pour chaque type de film)</w:t>
      </w:r>
    </w:p>
    <w:p w14:paraId="6A623FC0" w14:textId="77777777" w:rsidR="00B56B38" w:rsidRDefault="00B56B38" w:rsidP="00614CD8"/>
    <w:p w14:paraId="6C046A7D" w14:textId="77777777" w:rsidR="00614CD8" w:rsidRPr="00614CD8" w:rsidRDefault="00614CD8" w:rsidP="00614CD8"/>
    <w:p w14:paraId="000CF138" w14:textId="31967B71" w:rsidR="00614CD8" w:rsidRDefault="008A0373" w:rsidP="00614CD8">
      <w:pPr>
        <w:pStyle w:val="Titre1"/>
      </w:pPr>
      <w:r>
        <w:lastRenderedPageBreak/>
        <w:t>6</w:t>
      </w:r>
      <w:r w:rsidR="00614CD8">
        <w:t>. Dictionnaire des Données Cas Vidéo</w:t>
      </w:r>
    </w:p>
    <w:p w14:paraId="3A4F7976" w14:textId="3B6C5129" w:rsidR="00614CD8" w:rsidRDefault="00614CD8">
      <w:pPr>
        <w:pStyle w:val="Titre1"/>
      </w:pPr>
    </w:p>
    <w:p w14:paraId="11785683" w14:textId="571D2EFE" w:rsidR="00614CD8" w:rsidRDefault="00614CD8">
      <w:pPr>
        <w:pStyle w:val="Titre1"/>
      </w:pPr>
      <w:r>
        <w:rPr>
          <w:noProof/>
        </w:rPr>
        <w:drawing>
          <wp:inline distT="0" distB="0" distL="0" distR="0" wp14:anchorId="15A09806" wp14:editId="76FAF731">
            <wp:extent cx="5486400" cy="3494259"/>
            <wp:effectExtent l="0" t="0" r="0" b="0"/>
            <wp:docPr id="10647770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770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8FF7" w14:textId="77777777" w:rsidR="00614CD8" w:rsidRDefault="00614CD8">
      <w:pPr>
        <w:pStyle w:val="Titre1"/>
      </w:pPr>
    </w:p>
    <w:p w14:paraId="5B7C7191" w14:textId="77777777" w:rsidR="00614CD8" w:rsidRDefault="00614CD8">
      <w:pPr>
        <w:pStyle w:val="Titre1"/>
      </w:pPr>
    </w:p>
    <w:p w14:paraId="1FE0678D" w14:textId="77777777" w:rsidR="00614CD8" w:rsidRDefault="00614CD8">
      <w:pPr>
        <w:pStyle w:val="Titre1"/>
      </w:pPr>
    </w:p>
    <w:p w14:paraId="50566163" w14:textId="77777777" w:rsidR="00614CD8" w:rsidRDefault="00614CD8" w:rsidP="00614CD8"/>
    <w:p w14:paraId="47F6F444" w14:textId="77777777" w:rsidR="00614CD8" w:rsidRDefault="00614CD8" w:rsidP="00614CD8"/>
    <w:p w14:paraId="3F83FF75" w14:textId="77777777" w:rsidR="00614CD8" w:rsidRDefault="00614CD8" w:rsidP="00614CD8"/>
    <w:p w14:paraId="0B64C955" w14:textId="77777777" w:rsidR="00614CD8" w:rsidRDefault="00614CD8" w:rsidP="00614CD8"/>
    <w:p w14:paraId="0CF4A4EC" w14:textId="77777777" w:rsidR="00614CD8" w:rsidRDefault="00614CD8" w:rsidP="00614CD8"/>
    <w:p w14:paraId="435C58BD" w14:textId="77777777" w:rsidR="00614CD8" w:rsidRDefault="00614CD8" w:rsidP="00614CD8"/>
    <w:p w14:paraId="6B171D5C" w14:textId="2AB51963" w:rsidR="00614CD8" w:rsidRDefault="008A0373" w:rsidP="00614CD8">
      <w:pPr>
        <w:pStyle w:val="Titre1"/>
      </w:pPr>
      <w:r>
        <w:lastRenderedPageBreak/>
        <w:t>7</w:t>
      </w:r>
      <w:r w:rsidR="00614CD8">
        <w:t>. Modéle Conceptuel des Données Cas Horse</w:t>
      </w:r>
    </w:p>
    <w:p w14:paraId="0951A031" w14:textId="77777777" w:rsidR="00614CD8" w:rsidRDefault="00614CD8" w:rsidP="00614CD8"/>
    <w:p w14:paraId="7B65F2D2" w14:textId="77777777" w:rsidR="00614CD8" w:rsidRDefault="00614CD8" w:rsidP="00614CD8"/>
    <w:p w14:paraId="4A561BBA" w14:textId="6BF679D5" w:rsidR="00614CD8" w:rsidRDefault="00614CD8" w:rsidP="00614CD8">
      <w:r w:rsidRPr="00AC172C">
        <w:rPr>
          <w:noProof/>
        </w:rPr>
        <w:drawing>
          <wp:inline distT="0" distB="0" distL="0" distR="0" wp14:anchorId="69ACDBC9" wp14:editId="6D568C3A">
            <wp:extent cx="5486400" cy="4670086"/>
            <wp:effectExtent l="0" t="0" r="0" b="0"/>
            <wp:docPr id="108351920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7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A0551" w14:textId="77777777" w:rsidR="006665D9" w:rsidRDefault="006665D9" w:rsidP="00614CD8"/>
    <w:p w14:paraId="24755CAD" w14:textId="77777777" w:rsidR="006665D9" w:rsidRPr="006665D9" w:rsidRDefault="006665D9" w:rsidP="006665D9">
      <w:pPr>
        <w:spacing w:after="0"/>
        <w:rPr>
          <w:b/>
          <w:bCs/>
          <w:sz w:val="16"/>
          <w:szCs w:val="16"/>
          <w:lang w:val="fr-FR"/>
        </w:rPr>
      </w:pPr>
      <w:r w:rsidRPr="006665D9">
        <w:rPr>
          <w:b/>
          <w:bCs/>
          <w:sz w:val="16"/>
          <w:szCs w:val="16"/>
          <w:lang w:val="fr-FR"/>
        </w:rPr>
        <w:t>Personne - Propriétaire/Vétérinaire/Entraîneur (1:1)</w:t>
      </w:r>
    </w:p>
    <w:p w14:paraId="4571274C" w14:textId="77777777" w:rsidR="006665D9" w:rsidRPr="006665D9" w:rsidRDefault="006665D9" w:rsidP="006665D9">
      <w:pPr>
        <w:spacing w:after="0"/>
        <w:rPr>
          <w:sz w:val="16"/>
          <w:szCs w:val="16"/>
          <w:lang w:val="fr-FR"/>
        </w:rPr>
      </w:pPr>
      <w:r w:rsidRPr="006665D9">
        <w:rPr>
          <w:b/>
          <w:bCs/>
          <w:sz w:val="16"/>
          <w:szCs w:val="16"/>
          <w:lang w:val="fr-FR"/>
        </w:rPr>
        <w:t>Entités :</w:t>
      </w:r>
      <w:r w:rsidRPr="006665D9">
        <w:rPr>
          <w:sz w:val="16"/>
          <w:szCs w:val="16"/>
          <w:lang w:val="fr-FR"/>
        </w:rPr>
        <w:t xml:space="preserve"> Personne est une entité générale qui est héritée par Propriétaire, Vétérinaire, et Entraîneur. Chaque propriétaire, vétérinaire et entraîneur est donc un sous-type de Personne.</w:t>
      </w:r>
    </w:p>
    <w:p w14:paraId="20FD6F45" w14:textId="77777777" w:rsidR="006665D9" w:rsidRPr="006665D9" w:rsidRDefault="006665D9" w:rsidP="006665D9">
      <w:pPr>
        <w:spacing w:after="0"/>
        <w:rPr>
          <w:sz w:val="16"/>
          <w:szCs w:val="16"/>
          <w:lang w:val="fr-FR"/>
        </w:rPr>
      </w:pPr>
      <w:r w:rsidRPr="006665D9">
        <w:rPr>
          <w:b/>
          <w:bCs/>
          <w:sz w:val="16"/>
          <w:szCs w:val="16"/>
          <w:lang w:val="fr-FR"/>
        </w:rPr>
        <w:t>Relation :</w:t>
      </w:r>
      <w:r w:rsidRPr="006665D9">
        <w:rPr>
          <w:sz w:val="16"/>
          <w:szCs w:val="16"/>
          <w:lang w:val="fr-FR"/>
        </w:rPr>
        <w:t xml:space="preserve"> Il s'agit d'une relation d'héritage, où chaque propriétaire, vétérinaire, ou entraîneur est aussi une Personne. Cette relation est 1:1.</w:t>
      </w:r>
    </w:p>
    <w:p w14:paraId="35A269AE" w14:textId="77777777" w:rsidR="006665D9" w:rsidRPr="006665D9" w:rsidRDefault="006665D9" w:rsidP="006665D9">
      <w:pPr>
        <w:spacing w:after="0"/>
        <w:rPr>
          <w:sz w:val="16"/>
          <w:szCs w:val="16"/>
          <w:lang w:val="fr-FR"/>
        </w:rPr>
      </w:pPr>
      <w:r w:rsidRPr="006665D9">
        <w:rPr>
          <w:b/>
          <w:bCs/>
          <w:sz w:val="16"/>
          <w:szCs w:val="16"/>
          <w:lang w:val="fr-FR"/>
        </w:rPr>
        <w:t>Cardinalités :</w:t>
      </w:r>
      <w:r w:rsidRPr="006665D9">
        <w:rPr>
          <w:sz w:val="16"/>
          <w:szCs w:val="16"/>
          <w:lang w:val="fr-FR"/>
        </w:rPr>
        <w:t xml:space="preserve"> Chaque personne est 0 ou 1 propriétaire, vétérinaire, ou entraîneur (1).</w:t>
      </w:r>
    </w:p>
    <w:p w14:paraId="32BD1A38" w14:textId="77777777" w:rsidR="006665D9" w:rsidRPr="006665D9" w:rsidRDefault="006665D9" w:rsidP="006665D9">
      <w:pPr>
        <w:spacing w:after="0"/>
        <w:rPr>
          <w:b/>
          <w:bCs/>
          <w:sz w:val="16"/>
          <w:szCs w:val="16"/>
          <w:lang w:val="fr-FR"/>
        </w:rPr>
      </w:pPr>
      <w:r w:rsidRPr="006665D9">
        <w:rPr>
          <w:b/>
          <w:bCs/>
          <w:sz w:val="16"/>
          <w:szCs w:val="16"/>
          <w:lang w:val="fr-FR"/>
        </w:rPr>
        <w:t>Cheval - Propriétaire (N:1)</w:t>
      </w:r>
    </w:p>
    <w:p w14:paraId="1BA3A04D" w14:textId="77777777" w:rsidR="006665D9" w:rsidRPr="006665D9" w:rsidRDefault="006665D9" w:rsidP="006665D9">
      <w:pPr>
        <w:spacing w:after="0"/>
        <w:rPr>
          <w:sz w:val="16"/>
          <w:szCs w:val="16"/>
          <w:lang w:val="fr-FR"/>
        </w:rPr>
      </w:pPr>
      <w:r w:rsidRPr="006665D9">
        <w:rPr>
          <w:b/>
          <w:bCs/>
          <w:sz w:val="16"/>
          <w:szCs w:val="16"/>
          <w:lang w:val="fr-FR"/>
        </w:rPr>
        <w:t>Entités :</w:t>
      </w:r>
      <w:r w:rsidRPr="006665D9">
        <w:rPr>
          <w:sz w:val="16"/>
          <w:szCs w:val="16"/>
          <w:lang w:val="fr-FR"/>
        </w:rPr>
        <w:t xml:space="preserve"> Cheval et Propriétaire</w:t>
      </w:r>
    </w:p>
    <w:p w14:paraId="6F496829" w14:textId="77777777" w:rsidR="006665D9" w:rsidRPr="006665D9" w:rsidRDefault="006665D9" w:rsidP="006665D9">
      <w:pPr>
        <w:spacing w:after="0"/>
        <w:rPr>
          <w:sz w:val="16"/>
          <w:szCs w:val="16"/>
          <w:lang w:val="fr-FR"/>
        </w:rPr>
      </w:pPr>
      <w:r w:rsidRPr="006665D9">
        <w:rPr>
          <w:b/>
          <w:bCs/>
          <w:sz w:val="16"/>
          <w:szCs w:val="16"/>
          <w:lang w:val="fr-FR"/>
        </w:rPr>
        <w:t>Relation :</w:t>
      </w:r>
      <w:r w:rsidRPr="006665D9">
        <w:rPr>
          <w:sz w:val="16"/>
          <w:szCs w:val="16"/>
          <w:lang w:val="fr-FR"/>
        </w:rPr>
        <w:t xml:space="preserve"> Un propriétaire peut posséder plusieurs chevaux, mais un cheval est toujours lié à un seul propriétaire. Il s'agit d'une relation N:1.</w:t>
      </w:r>
    </w:p>
    <w:p w14:paraId="6E2DE3F4" w14:textId="77777777" w:rsidR="006665D9" w:rsidRPr="006665D9" w:rsidRDefault="006665D9" w:rsidP="006665D9">
      <w:pPr>
        <w:spacing w:after="0"/>
        <w:rPr>
          <w:sz w:val="16"/>
          <w:szCs w:val="16"/>
          <w:lang w:val="fr-FR"/>
        </w:rPr>
      </w:pPr>
      <w:r w:rsidRPr="006665D9">
        <w:rPr>
          <w:b/>
          <w:bCs/>
          <w:sz w:val="16"/>
          <w:szCs w:val="16"/>
          <w:lang w:val="fr-FR"/>
        </w:rPr>
        <w:t>Cardinalités :</w:t>
      </w:r>
      <w:r w:rsidRPr="006665D9">
        <w:rPr>
          <w:sz w:val="16"/>
          <w:szCs w:val="16"/>
          <w:lang w:val="fr-FR"/>
        </w:rPr>
        <w:t xml:space="preserve"> Un propriétaire a 0, 1 ou plusieurs chevaux (1,N), et chaque cheval a un seul propriétaire (1).</w:t>
      </w:r>
    </w:p>
    <w:p w14:paraId="718EF99B" w14:textId="77777777" w:rsidR="006665D9" w:rsidRPr="006665D9" w:rsidRDefault="006665D9" w:rsidP="006665D9">
      <w:pPr>
        <w:spacing w:after="0"/>
        <w:rPr>
          <w:b/>
          <w:bCs/>
          <w:sz w:val="16"/>
          <w:szCs w:val="16"/>
          <w:lang w:val="fr-FR"/>
        </w:rPr>
      </w:pPr>
      <w:r w:rsidRPr="006665D9">
        <w:rPr>
          <w:b/>
          <w:bCs/>
          <w:sz w:val="16"/>
          <w:szCs w:val="16"/>
          <w:lang w:val="fr-FR"/>
        </w:rPr>
        <w:t>Cheval - Vétérinaire (N)</w:t>
      </w:r>
    </w:p>
    <w:p w14:paraId="150A93CA" w14:textId="77777777" w:rsidR="006665D9" w:rsidRPr="006665D9" w:rsidRDefault="006665D9" w:rsidP="006665D9">
      <w:pPr>
        <w:spacing w:after="0"/>
        <w:rPr>
          <w:sz w:val="16"/>
          <w:szCs w:val="16"/>
          <w:lang w:val="fr-FR"/>
        </w:rPr>
      </w:pPr>
      <w:r w:rsidRPr="006665D9">
        <w:rPr>
          <w:b/>
          <w:bCs/>
          <w:sz w:val="16"/>
          <w:szCs w:val="16"/>
          <w:lang w:val="fr-FR"/>
        </w:rPr>
        <w:t>Entités :</w:t>
      </w:r>
      <w:r w:rsidRPr="006665D9">
        <w:rPr>
          <w:sz w:val="16"/>
          <w:szCs w:val="16"/>
          <w:lang w:val="fr-FR"/>
        </w:rPr>
        <w:t xml:space="preserve"> Cheval et Vétérinaire</w:t>
      </w:r>
    </w:p>
    <w:p w14:paraId="51D47630" w14:textId="77777777" w:rsidR="006665D9" w:rsidRPr="006665D9" w:rsidRDefault="006665D9" w:rsidP="006665D9">
      <w:pPr>
        <w:spacing w:after="0"/>
        <w:rPr>
          <w:sz w:val="16"/>
          <w:szCs w:val="16"/>
          <w:lang w:val="fr-FR"/>
        </w:rPr>
      </w:pPr>
      <w:r w:rsidRPr="006665D9">
        <w:rPr>
          <w:b/>
          <w:bCs/>
          <w:sz w:val="16"/>
          <w:szCs w:val="16"/>
          <w:lang w:val="fr-FR"/>
        </w:rPr>
        <w:t>Relation :</w:t>
      </w:r>
      <w:r w:rsidRPr="006665D9">
        <w:rPr>
          <w:sz w:val="16"/>
          <w:szCs w:val="16"/>
          <w:lang w:val="fr-FR"/>
        </w:rPr>
        <w:t xml:space="preserve"> Un cheval peut être soigné par plusieurs vétérinaires au cours de sa vie, et un vétérinaire peut soigner plusieurs chevaux. Cette relation est de type N.</w:t>
      </w:r>
    </w:p>
    <w:p w14:paraId="5EC6E60E" w14:textId="77777777" w:rsidR="006665D9" w:rsidRPr="006665D9" w:rsidRDefault="006665D9" w:rsidP="006665D9">
      <w:pPr>
        <w:spacing w:after="0"/>
        <w:rPr>
          <w:sz w:val="16"/>
          <w:szCs w:val="16"/>
          <w:lang w:val="fr-FR"/>
        </w:rPr>
      </w:pPr>
      <w:r w:rsidRPr="006665D9">
        <w:rPr>
          <w:b/>
          <w:bCs/>
          <w:sz w:val="16"/>
          <w:szCs w:val="16"/>
          <w:lang w:val="fr-FR"/>
        </w:rPr>
        <w:lastRenderedPageBreak/>
        <w:t>Cardinalités :</w:t>
      </w:r>
      <w:r w:rsidRPr="006665D9">
        <w:rPr>
          <w:sz w:val="16"/>
          <w:szCs w:val="16"/>
          <w:lang w:val="fr-FR"/>
        </w:rPr>
        <w:t xml:space="preserve"> Un cheval peut avoir 0, 1 ou plusieurs vétérinaires (1,N), et un vétérinaire peut soigner 0, 1 ou plusieurs chevaux.</w:t>
      </w:r>
    </w:p>
    <w:p w14:paraId="0F748007" w14:textId="77777777" w:rsidR="006665D9" w:rsidRPr="006665D9" w:rsidRDefault="006665D9" w:rsidP="006665D9">
      <w:pPr>
        <w:spacing w:after="0"/>
        <w:rPr>
          <w:b/>
          <w:bCs/>
          <w:sz w:val="16"/>
          <w:szCs w:val="16"/>
          <w:lang w:val="fr-FR"/>
        </w:rPr>
      </w:pPr>
      <w:r w:rsidRPr="006665D9">
        <w:rPr>
          <w:b/>
          <w:bCs/>
          <w:sz w:val="16"/>
          <w:szCs w:val="16"/>
          <w:lang w:val="fr-FR"/>
        </w:rPr>
        <w:t>Course - Cheval (Partant) (1)</w:t>
      </w:r>
    </w:p>
    <w:p w14:paraId="03605753" w14:textId="77777777" w:rsidR="006665D9" w:rsidRPr="006665D9" w:rsidRDefault="006665D9" w:rsidP="006665D9">
      <w:pPr>
        <w:spacing w:after="0"/>
        <w:rPr>
          <w:sz w:val="16"/>
          <w:szCs w:val="16"/>
          <w:lang w:val="fr-FR"/>
        </w:rPr>
      </w:pPr>
      <w:r w:rsidRPr="006665D9">
        <w:rPr>
          <w:b/>
          <w:bCs/>
          <w:sz w:val="16"/>
          <w:szCs w:val="16"/>
          <w:lang w:val="fr-FR"/>
        </w:rPr>
        <w:t>Entités :</w:t>
      </w:r>
      <w:r w:rsidRPr="006665D9">
        <w:rPr>
          <w:sz w:val="16"/>
          <w:szCs w:val="16"/>
          <w:lang w:val="fr-FR"/>
        </w:rPr>
        <w:t xml:space="preserve"> Course et Partant</w:t>
      </w:r>
    </w:p>
    <w:p w14:paraId="2202C945" w14:textId="77777777" w:rsidR="006665D9" w:rsidRPr="006665D9" w:rsidRDefault="006665D9" w:rsidP="006665D9">
      <w:pPr>
        <w:spacing w:after="0"/>
        <w:rPr>
          <w:sz w:val="16"/>
          <w:szCs w:val="16"/>
          <w:lang w:val="fr-FR"/>
        </w:rPr>
      </w:pPr>
      <w:r w:rsidRPr="006665D9">
        <w:rPr>
          <w:b/>
          <w:bCs/>
          <w:sz w:val="16"/>
          <w:szCs w:val="16"/>
          <w:lang w:val="fr-FR"/>
        </w:rPr>
        <w:t>Relation :</w:t>
      </w:r>
      <w:r w:rsidRPr="006665D9">
        <w:rPr>
          <w:sz w:val="16"/>
          <w:szCs w:val="16"/>
          <w:lang w:val="fr-FR"/>
        </w:rPr>
        <w:t xml:space="preserve"> Chaque course peut inclure plusieurs chevaux (partants), mais chaque partant ne participe qu’à une seule course. C’est une relation 1.</w:t>
      </w:r>
    </w:p>
    <w:p w14:paraId="5FF025CB" w14:textId="77777777" w:rsidR="006665D9" w:rsidRPr="006665D9" w:rsidRDefault="006665D9" w:rsidP="006665D9">
      <w:pPr>
        <w:spacing w:after="0"/>
        <w:rPr>
          <w:sz w:val="16"/>
          <w:szCs w:val="16"/>
          <w:lang w:val="fr-FR"/>
        </w:rPr>
      </w:pPr>
      <w:r w:rsidRPr="006665D9">
        <w:rPr>
          <w:b/>
          <w:bCs/>
          <w:sz w:val="16"/>
          <w:szCs w:val="16"/>
          <w:lang w:val="fr-FR"/>
        </w:rPr>
        <w:t>Cardinalités :</w:t>
      </w:r>
      <w:r w:rsidRPr="006665D9">
        <w:rPr>
          <w:sz w:val="16"/>
          <w:szCs w:val="16"/>
          <w:lang w:val="fr-FR"/>
        </w:rPr>
        <w:t xml:space="preserve"> Une course a 1 ou plusieurs partants (1,N), et chaque partant est lié à une seule course (1).</w:t>
      </w:r>
    </w:p>
    <w:p w14:paraId="1AE6D2C3" w14:textId="77777777" w:rsidR="006665D9" w:rsidRPr="006665D9" w:rsidRDefault="006665D9" w:rsidP="006665D9">
      <w:pPr>
        <w:spacing w:after="0"/>
        <w:rPr>
          <w:b/>
          <w:bCs/>
          <w:sz w:val="16"/>
          <w:szCs w:val="16"/>
          <w:lang w:val="fr-FR"/>
        </w:rPr>
      </w:pPr>
      <w:r w:rsidRPr="006665D9">
        <w:rPr>
          <w:b/>
          <w:bCs/>
          <w:sz w:val="16"/>
          <w:szCs w:val="16"/>
          <w:lang w:val="fr-FR"/>
        </w:rPr>
        <w:t>Jockey/Driver - Partant (N)</w:t>
      </w:r>
    </w:p>
    <w:p w14:paraId="2430398A" w14:textId="77777777" w:rsidR="006665D9" w:rsidRPr="006665D9" w:rsidRDefault="006665D9" w:rsidP="006665D9">
      <w:pPr>
        <w:spacing w:after="0"/>
        <w:rPr>
          <w:sz w:val="16"/>
          <w:szCs w:val="16"/>
          <w:lang w:val="fr-FR"/>
        </w:rPr>
      </w:pPr>
      <w:r w:rsidRPr="006665D9">
        <w:rPr>
          <w:b/>
          <w:bCs/>
          <w:sz w:val="16"/>
          <w:szCs w:val="16"/>
          <w:lang w:val="fr-FR"/>
        </w:rPr>
        <w:t>Entités :</w:t>
      </w:r>
      <w:r w:rsidRPr="006665D9">
        <w:rPr>
          <w:sz w:val="16"/>
          <w:szCs w:val="16"/>
          <w:lang w:val="fr-FR"/>
        </w:rPr>
        <w:t xml:space="preserve"> Jockey/Driver et Partant</w:t>
      </w:r>
    </w:p>
    <w:p w14:paraId="691C2D89" w14:textId="77777777" w:rsidR="006665D9" w:rsidRPr="006665D9" w:rsidRDefault="006665D9" w:rsidP="006665D9">
      <w:pPr>
        <w:spacing w:after="0"/>
        <w:rPr>
          <w:sz w:val="16"/>
          <w:szCs w:val="16"/>
          <w:lang w:val="fr-FR"/>
        </w:rPr>
      </w:pPr>
      <w:r w:rsidRPr="006665D9">
        <w:rPr>
          <w:b/>
          <w:bCs/>
          <w:sz w:val="16"/>
          <w:szCs w:val="16"/>
          <w:lang w:val="fr-FR"/>
        </w:rPr>
        <w:t>Relation :</w:t>
      </w:r>
      <w:r w:rsidRPr="006665D9">
        <w:rPr>
          <w:sz w:val="16"/>
          <w:szCs w:val="16"/>
          <w:lang w:val="fr-FR"/>
        </w:rPr>
        <w:t xml:space="preserve"> Un jockey peut participer à plusieurs courses avec différents chevaux, et un cheval peut être monté par plusieurs jockeys lors de courses différentes. Cette relation est de type N.</w:t>
      </w:r>
    </w:p>
    <w:p w14:paraId="790BC8C4" w14:textId="77777777" w:rsidR="006665D9" w:rsidRPr="006665D9" w:rsidRDefault="006665D9" w:rsidP="006665D9">
      <w:pPr>
        <w:spacing w:after="0"/>
        <w:rPr>
          <w:sz w:val="16"/>
          <w:szCs w:val="16"/>
          <w:lang w:val="fr-FR"/>
        </w:rPr>
      </w:pPr>
      <w:r w:rsidRPr="006665D9">
        <w:rPr>
          <w:b/>
          <w:bCs/>
          <w:sz w:val="16"/>
          <w:szCs w:val="16"/>
          <w:lang w:val="fr-FR"/>
        </w:rPr>
        <w:t>Cardinalités :</w:t>
      </w:r>
      <w:r w:rsidRPr="006665D9">
        <w:rPr>
          <w:sz w:val="16"/>
          <w:szCs w:val="16"/>
          <w:lang w:val="fr-FR"/>
        </w:rPr>
        <w:t xml:space="preserve"> Un jockey peut monter 0, 1 ou plusieurs chevaux (1,N), et un cheval peut être monté par 0, 1 ou plusieurs jockeys (N).</w:t>
      </w:r>
    </w:p>
    <w:p w14:paraId="54220BE6" w14:textId="77777777" w:rsidR="006665D9" w:rsidRPr="006665D9" w:rsidRDefault="006665D9" w:rsidP="006665D9">
      <w:pPr>
        <w:spacing w:after="0"/>
        <w:rPr>
          <w:b/>
          <w:bCs/>
          <w:sz w:val="16"/>
          <w:szCs w:val="16"/>
          <w:lang w:val="fr-FR"/>
        </w:rPr>
      </w:pPr>
      <w:r w:rsidRPr="006665D9">
        <w:rPr>
          <w:b/>
          <w:bCs/>
          <w:sz w:val="16"/>
          <w:szCs w:val="16"/>
          <w:lang w:val="fr-FR"/>
        </w:rPr>
        <w:t>Cheval - Père/Mère (1:1)</w:t>
      </w:r>
    </w:p>
    <w:p w14:paraId="392F6AC5" w14:textId="77777777" w:rsidR="006665D9" w:rsidRPr="006665D9" w:rsidRDefault="006665D9" w:rsidP="006665D9">
      <w:pPr>
        <w:spacing w:after="0"/>
        <w:rPr>
          <w:sz w:val="16"/>
          <w:szCs w:val="16"/>
          <w:lang w:val="fr-FR"/>
        </w:rPr>
      </w:pPr>
      <w:r w:rsidRPr="006665D9">
        <w:rPr>
          <w:b/>
          <w:bCs/>
          <w:sz w:val="16"/>
          <w:szCs w:val="16"/>
          <w:lang w:val="fr-FR"/>
        </w:rPr>
        <w:t>Entités :</w:t>
      </w:r>
      <w:r w:rsidRPr="006665D9">
        <w:rPr>
          <w:sz w:val="16"/>
          <w:szCs w:val="16"/>
          <w:lang w:val="fr-FR"/>
        </w:rPr>
        <w:t xml:space="preserve"> Cheval et ses parents (Cheval Père, Cheval Mère)</w:t>
      </w:r>
    </w:p>
    <w:p w14:paraId="6B1FD6D7" w14:textId="77777777" w:rsidR="006665D9" w:rsidRPr="006665D9" w:rsidRDefault="006665D9" w:rsidP="006665D9">
      <w:pPr>
        <w:spacing w:after="0"/>
        <w:rPr>
          <w:sz w:val="16"/>
          <w:szCs w:val="16"/>
          <w:lang w:val="fr-FR"/>
        </w:rPr>
      </w:pPr>
      <w:r w:rsidRPr="006665D9">
        <w:rPr>
          <w:b/>
          <w:bCs/>
          <w:sz w:val="16"/>
          <w:szCs w:val="16"/>
          <w:lang w:val="fr-FR"/>
        </w:rPr>
        <w:t>Relation :</w:t>
      </w:r>
      <w:r w:rsidRPr="006665D9">
        <w:rPr>
          <w:sz w:val="16"/>
          <w:szCs w:val="16"/>
          <w:lang w:val="fr-FR"/>
        </w:rPr>
        <w:t xml:space="preserve"> Un cheval a un père et une mère, et chaque cheval peut avoir seulement un père et une mère. C’est une relation de type 1:1.</w:t>
      </w:r>
    </w:p>
    <w:p w14:paraId="3F81D6B0" w14:textId="77777777" w:rsidR="006665D9" w:rsidRPr="006665D9" w:rsidRDefault="006665D9" w:rsidP="006665D9">
      <w:pPr>
        <w:spacing w:after="0"/>
        <w:rPr>
          <w:sz w:val="16"/>
          <w:szCs w:val="16"/>
          <w:lang w:val="fr-FR"/>
        </w:rPr>
      </w:pPr>
      <w:r w:rsidRPr="006665D9">
        <w:rPr>
          <w:b/>
          <w:bCs/>
          <w:sz w:val="16"/>
          <w:szCs w:val="16"/>
          <w:lang w:val="fr-FR"/>
        </w:rPr>
        <w:t>Cardinalités :</w:t>
      </w:r>
      <w:r w:rsidRPr="006665D9">
        <w:rPr>
          <w:sz w:val="16"/>
          <w:szCs w:val="16"/>
          <w:lang w:val="fr-FR"/>
        </w:rPr>
        <w:t xml:space="preserve"> Chaque cheval est lié à un père et une mère (1,1).</w:t>
      </w:r>
    </w:p>
    <w:p w14:paraId="7315FD05" w14:textId="77777777" w:rsidR="006665D9" w:rsidRPr="006665D9" w:rsidRDefault="006665D9" w:rsidP="006665D9">
      <w:pPr>
        <w:spacing w:after="0"/>
        <w:rPr>
          <w:b/>
          <w:bCs/>
          <w:sz w:val="16"/>
          <w:szCs w:val="16"/>
          <w:lang w:val="fr-FR"/>
        </w:rPr>
      </w:pPr>
      <w:r w:rsidRPr="006665D9">
        <w:rPr>
          <w:b/>
          <w:bCs/>
          <w:sz w:val="16"/>
          <w:szCs w:val="16"/>
          <w:lang w:val="fr-FR"/>
        </w:rPr>
        <w:t>Réunion - Course (1)</w:t>
      </w:r>
    </w:p>
    <w:p w14:paraId="2D9895EA" w14:textId="77777777" w:rsidR="006665D9" w:rsidRPr="006665D9" w:rsidRDefault="006665D9" w:rsidP="006665D9">
      <w:pPr>
        <w:spacing w:after="0"/>
        <w:rPr>
          <w:sz w:val="16"/>
          <w:szCs w:val="16"/>
          <w:lang w:val="fr-FR"/>
        </w:rPr>
      </w:pPr>
      <w:r w:rsidRPr="006665D9">
        <w:rPr>
          <w:b/>
          <w:bCs/>
          <w:sz w:val="16"/>
          <w:szCs w:val="16"/>
          <w:lang w:val="fr-FR"/>
        </w:rPr>
        <w:t>Entités :</w:t>
      </w:r>
      <w:r w:rsidRPr="006665D9">
        <w:rPr>
          <w:sz w:val="16"/>
          <w:szCs w:val="16"/>
          <w:lang w:val="fr-FR"/>
        </w:rPr>
        <w:t xml:space="preserve"> Réunion et Course</w:t>
      </w:r>
    </w:p>
    <w:p w14:paraId="51BBF777" w14:textId="77777777" w:rsidR="006665D9" w:rsidRPr="006665D9" w:rsidRDefault="006665D9" w:rsidP="006665D9">
      <w:pPr>
        <w:spacing w:after="0"/>
        <w:rPr>
          <w:sz w:val="16"/>
          <w:szCs w:val="16"/>
          <w:lang w:val="fr-FR"/>
        </w:rPr>
      </w:pPr>
      <w:r w:rsidRPr="006665D9">
        <w:rPr>
          <w:b/>
          <w:bCs/>
          <w:sz w:val="16"/>
          <w:szCs w:val="16"/>
          <w:lang w:val="fr-FR"/>
        </w:rPr>
        <w:t>Relation :</w:t>
      </w:r>
      <w:r w:rsidRPr="006665D9">
        <w:rPr>
          <w:sz w:val="16"/>
          <w:szCs w:val="16"/>
          <w:lang w:val="fr-FR"/>
        </w:rPr>
        <w:t xml:space="preserve"> Une réunion peut inclure plusieurs courses, mais chaque course ne peut appartenir qu'à une seule réunion. Il s'agit d'une relation 1.</w:t>
      </w:r>
    </w:p>
    <w:p w14:paraId="331178AE" w14:textId="77777777" w:rsidR="006665D9" w:rsidRPr="006665D9" w:rsidRDefault="006665D9" w:rsidP="006665D9">
      <w:pPr>
        <w:spacing w:after="0"/>
        <w:rPr>
          <w:lang w:val="fr-FR"/>
        </w:rPr>
      </w:pPr>
      <w:r w:rsidRPr="006665D9">
        <w:rPr>
          <w:b/>
          <w:bCs/>
          <w:sz w:val="16"/>
          <w:szCs w:val="16"/>
          <w:lang w:val="fr-FR"/>
        </w:rPr>
        <w:t>Cardinalités :</w:t>
      </w:r>
      <w:r w:rsidRPr="006665D9">
        <w:rPr>
          <w:sz w:val="16"/>
          <w:szCs w:val="16"/>
          <w:lang w:val="fr-FR"/>
        </w:rPr>
        <w:t xml:space="preserve"> Une réunion a 1 ou plusieurs courses (1,N), et une course est associée à une seule réunion (1).</w:t>
      </w:r>
    </w:p>
    <w:p w14:paraId="5BDF3024" w14:textId="77777777" w:rsidR="00614CD8" w:rsidRDefault="00614CD8" w:rsidP="00614CD8"/>
    <w:p w14:paraId="449686B5" w14:textId="77777777" w:rsidR="004D2F34" w:rsidRDefault="004D2F34" w:rsidP="00614CD8"/>
    <w:p w14:paraId="5E246561" w14:textId="77777777" w:rsidR="00614CD8" w:rsidRDefault="00614CD8" w:rsidP="00614CD8"/>
    <w:p w14:paraId="2A4BE442" w14:textId="77777777" w:rsidR="00614CD8" w:rsidRDefault="00614CD8" w:rsidP="00614CD8"/>
    <w:p w14:paraId="2667AA26" w14:textId="77777777" w:rsidR="00614CD8" w:rsidRDefault="00614CD8" w:rsidP="00614CD8"/>
    <w:p w14:paraId="3636F274" w14:textId="77777777" w:rsidR="00614CD8" w:rsidRDefault="00614CD8" w:rsidP="00614CD8"/>
    <w:p w14:paraId="680E1BB6" w14:textId="77777777" w:rsidR="00614CD8" w:rsidRDefault="00614CD8" w:rsidP="00614CD8"/>
    <w:p w14:paraId="54340771" w14:textId="77777777" w:rsidR="00B56B38" w:rsidRDefault="00B56B38" w:rsidP="00614CD8"/>
    <w:p w14:paraId="2058FC21" w14:textId="77777777" w:rsidR="00B56B38" w:rsidRDefault="00B56B38" w:rsidP="00614CD8"/>
    <w:p w14:paraId="2FEBBA7C" w14:textId="77777777" w:rsidR="00B56B38" w:rsidRDefault="00B56B38" w:rsidP="00614CD8"/>
    <w:p w14:paraId="0A4444F5" w14:textId="77777777" w:rsidR="00B56B38" w:rsidRDefault="00B56B38" w:rsidP="00614CD8"/>
    <w:p w14:paraId="02E43A23" w14:textId="77777777" w:rsidR="00B56B38" w:rsidRDefault="00B56B38" w:rsidP="00614CD8"/>
    <w:p w14:paraId="25F2CD2F" w14:textId="77777777" w:rsidR="00B56B38" w:rsidRDefault="00B56B38" w:rsidP="00614CD8"/>
    <w:p w14:paraId="5FCB2E6D" w14:textId="77777777" w:rsidR="00B56B38" w:rsidRDefault="00B56B38" w:rsidP="00614CD8"/>
    <w:p w14:paraId="56C6A1F9" w14:textId="77777777" w:rsidR="00B56B38" w:rsidRDefault="00B56B38" w:rsidP="00614CD8"/>
    <w:p w14:paraId="57E577AC" w14:textId="77777777" w:rsidR="00B56B38" w:rsidRDefault="00B56B38" w:rsidP="00614CD8"/>
    <w:p w14:paraId="3FB5D678" w14:textId="6DDD9DED" w:rsidR="008A0373" w:rsidRDefault="008A0373" w:rsidP="008A0373">
      <w:pPr>
        <w:pStyle w:val="Titre1"/>
      </w:pPr>
      <w:r>
        <w:lastRenderedPageBreak/>
        <w:t>8. Modèle Physique des Données Cas Horse</w:t>
      </w:r>
    </w:p>
    <w:p w14:paraId="4FCBB77C" w14:textId="77777777" w:rsidR="008A0373" w:rsidRDefault="008A0373" w:rsidP="008A0373"/>
    <w:p w14:paraId="386B3F13" w14:textId="77777777" w:rsidR="008A0373" w:rsidRDefault="008A0373" w:rsidP="008A0373"/>
    <w:p w14:paraId="3D262109" w14:textId="42F394D8" w:rsidR="008A0373" w:rsidRPr="008A0373" w:rsidRDefault="008A0373" w:rsidP="008A0373">
      <w:r w:rsidRPr="00AC172C">
        <w:rPr>
          <w:noProof/>
        </w:rPr>
        <w:drawing>
          <wp:inline distT="0" distB="0" distL="0" distR="0" wp14:anchorId="15A1EA54" wp14:editId="5F65AEA8">
            <wp:extent cx="5486400" cy="4664783"/>
            <wp:effectExtent l="0" t="0" r="0" b="2540"/>
            <wp:docPr id="112021113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6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1137B" w14:textId="77777777" w:rsidR="00614CD8" w:rsidRDefault="00614CD8" w:rsidP="00614CD8"/>
    <w:p w14:paraId="78667EFD" w14:textId="77777777" w:rsidR="00CD18BC" w:rsidRPr="00CD18BC" w:rsidRDefault="00CD18BC" w:rsidP="00CD18BC">
      <w:pPr>
        <w:spacing w:after="0"/>
        <w:rPr>
          <w:b/>
          <w:bCs/>
          <w:sz w:val="16"/>
          <w:szCs w:val="16"/>
          <w:lang w:val="fr-FR"/>
        </w:rPr>
      </w:pPr>
      <w:r w:rsidRPr="00CD18BC">
        <w:rPr>
          <w:b/>
          <w:bCs/>
          <w:sz w:val="16"/>
          <w:szCs w:val="16"/>
          <w:lang w:val="fr-FR"/>
        </w:rPr>
        <w:t>2.1 Cheval - Vétérinaire : Association "Vacciner" devient une entité</w:t>
      </w:r>
    </w:p>
    <w:p w14:paraId="0F22ACD2" w14:textId="77777777" w:rsidR="00CD18BC" w:rsidRPr="00CD18BC" w:rsidRDefault="00CD18BC" w:rsidP="00CD18BC">
      <w:pPr>
        <w:numPr>
          <w:ilvl w:val="0"/>
          <w:numId w:val="12"/>
        </w:numPr>
        <w:spacing w:after="0"/>
        <w:rPr>
          <w:b/>
          <w:bCs/>
          <w:sz w:val="16"/>
          <w:szCs w:val="16"/>
          <w:lang w:val="fr-FR"/>
        </w:rPr>
      </w:pPr>
      <w:r w:rsidRPr="00CD18BC">
        <w:rPr>
          <w:b/>
          <w:bCs/>
          <w:sz w:val="16"/>
          <w:szCs w:val="16"/>
          <w:lang w:val="fr-FR"/>
        </w:rPr>
        <w:t>Contexte</w:t>
      </w:r>
      <w:r w:rsidRPr="00CD18BC">
        <w:rPr>
          <w:sz w:val="16"/>
          <w:szCs w:val="16"/>
          <w:lang w:val="fr-FR"/>
        </w:rPr>
        <w:t xml:space="preserve"> : Dans le MCD, il existe une relation </w:t>
      </w:r>
      <w:r w:rsidRPr="00CD18BC">
        <w:rPr>
          <w:b/>
          <w:bCs/>
          <w:sz w:val="16"/>
          <w:szCs w:val="16"/>
          <w:lang w:val="fr-FR"/>
        </w:rPr>
        <w:t>N</w:t>
      </w:r>
    </w:p>
    <w:p w14:paraId="404C9FF9" w14:textId="77777777" w:rsidR="00CD18BC" w:rsidRPr="00CD18BC" w:rsidRDefault="00CD18BC" w:rsidP="00CD18BC">
      <w:pPr>
        <w:spacing w:after="0"/>
        <w:ind w:left="720"/>
        <w:rPr>
          <w:sz w:val="16"/>
          <w:szCs w:val="16"/>
          <w:lang w:val="fr-FR"/>
        </w:rPr>
      </w:pPr>
      <w:r w:rsidRPr="00CD18BC">
        <w:rPr>
          <w:sz w:val="16"/>
          <w:szCs w:val="16"/>
          <w:lang w:val="fr-FR"/>
        </w:rPr>
        <w:t>entre Cheval et Vétérinaire. Un cheval peut être vacciné par plusieurs vétérinaires, et un vétérinaire peut vacciner plusieurs chevaux.</w:t>
      </w:r>
    </w:p>
    <w:p w14:paraId="56A1E953" w14:textId="77777777" w:rsidR="00CD18BC" w:rsidRPr="00CD18BC" w:rsidRDefault="00CD18BC" w:rsidP="00CD18BC">
      <w:pPr>
        <w:numPr>
          <w:ilvl w:val="0"/>
          <w:numId w:val="12"/>
        </w:numPr>
        <w:spacing w:after="0"/>
        <w:rPr>
          <w:b/>
          <w:bCs/>
          <w:sz w:val="16"/>
          <w:szCs w:val="16"/>
          <w:lang w:val="fr-FR"/>
        </w:rPr>
      </w:pPr>
      <w:r w:rsidRPr="00CD18BC">
        <w:rPr>
          <w:b/>
          <w:bCs/>
          <w:sz w:val="16"/>
          <w:szCs w:val="16"/>
          <w:lang w:val="fr-FR"/>
        </w:rPr>
        <w:t>Pourquoi une transformation ?</w:t>
      </w:r>
      <w:r w:rsidRPr="00CD18BC">
        <w:rPr>
          <w:sz w:val="16"/>
          <w:szCs w:val="16"/>
          <w:lang w:val="fr-FR"/>
        </w:rPr>
        <w:t xml:space="preserve"> : La relation </w:t>
      </w:r>
      <w:r w:rsidRPr="00CD18BC">
        <w:rPr>
          <w:b/>
          <w:bCs/>
          <w:sz w:val="16"/>
          <w:szCs w:val="16"/>
          <w:lang w:val="fr-FR"/>
        </w:rPr>
        <w:t>N</w:t>
      </w:r>
    </w:p>
    <w:p w14:paraId="1C80F523" w14:textId="77777777" w:rsidR="00CD18BC" w:rsidRPr="00CD18BC" w:rsidRDefault="00CD18BC" w:rsidP="00CD18BC">
      <w:pPr>
        <w:spacing w:after="0"/>
        <w:ind w:left="720"/>
        <w:rPr>
          <w:sz w:val="16"/>
          <w:szCs w:val="16"/>
          <w:lang w:val="fr-FR"/>
        </w:rPr>
      </w:pPr>
      <w:r w:rsidRPr="00CD18BC">
        <w:rPr>
          <w:sz w:val="16"/>
          <w:szCs w:val="16"/>
          <w:lang w:val="fr-FR"/>
        </w:rPr>
        <w:t xml:space="preserve">entre Cheval et Vétérinaire nécessite une table de jointure pour être représentée dans une base de données relationnelle. En outre, l'action de vaccination elle-même peut inclure des détails supplémentaires, comme la </w:t>
      </w:r>
      <w:r w:rsidRPr="00CD18BC">
        <w:rPr>
          <w:b/>
          <w:bCs/>
          <w:sz w:val="16"/>
          <w:szCs w:val="16"/>
          <w:lang w:val="fr-FR"/>
        </w:rPr>
        <w:t>date de vaccination</w:t>
      </w:r>
      <w:r w:rsidRPr="00CD18BC">
        <w:rPr>
          <w:sz w:val="16"/>
          <w:szCs w:val="16"/>
          <w:lang w:val="fr-FR"/>
        </w:rPr>
        <w:t xml:space="preserve"> ou le </w:t>
      </w:r>
      <w:r w:rsidRPr="00CD18BC">
        <w:rPr>
          <w:b/>
          <w:bCs/>
          <w:sz w:val="16"/>
          <w:szCs w:val="16"/>
          <w:lang w:val="fr-FR"/>
        </w:rPr>
        <w:t>type de vaccin</w:t>
      </w:r>
      <w:r w:rsidRPr="00CD18BC">
        <w:rPr>
          <w:sz w:val="16"/>
          <w:szCs w:val="16"/>
          <w:lang w:val="fr-FR"/>
        </w:rPr>
        <w:t>.</w:t>
      </w:r>
    </w:p>
    <w:p w14:paraId="1A490D58" w14:textId="77777777" w:rsidR="00CD18BC" w:rsidRPr="00CD18BC" w:rsidRDefault="00CD18BC" w:rsidP="00CD18BC">
      <w:pPr>
        <w:numPr>
          <w:ilvl w:val="0"/>
          <w:numId w:val="12"/>
        </w:numPr>
        <w:spacing w:after="0"/>
        <w:rPr>
          <w:sz w:val="16"/>
          <w:szCs w:val="16"/>
          <w:lang w:val="fr-FR"/>
        </w:rPr>
      </w:pPr>
      <w:r w:rsidRPr="00CD18BC">
        <w:rPr>
          <w:b/>
          <w:bCs/>
          <w:sz w:val="16"/>
          <w:szCs w:val="16"/>
          <w:lang w:val="fr-FR"/>
        </w:rPr>
        <w:t>Transformation en entité</w:t>
      </w:r>
      <w:r w:rsidRPr="00CD18BC">
        <w:rPr>
          <w:sz w:val="16"/>
          <w:szCs w:val="16"/>
          <w:lang w:val="fr-FR"/>
        </w:rPr>
        <w:t xml:space="preserve"> : L'association </w:t>
      </w:r>
      <w:r w:rsidRPr="00CD18BC">
        <w:rPr>
          <w:b/>
          <w:bCs/>
          <w:sz w:val="16"/>
          <w:szCs w:val="16"/>
          <w:lang w:val="fr-FR"/>
        </w:rPr>
        <w:t>"Vacciner"</w:t>
      </w:r>
      <w:r w:rsidRPr="00CD18BC">
        <w:rPr>
          <w:sz w:val="16"/>
          <w:szCs w:val="16"/>
          <w:lang w:val="fr-FR"/>
        </w:rPr>
        <w:t xml:space="preserve"> devient une entité dans le MPD, qui inclut non seulement les identifiants des entités Cheval et Vétérinaire, mais aussi des informations supplémentaires comme :</w:t>
      </w:r>
    </w:p>
    <w:p w14:paraId="7F91A356" w14:textId="77777777" w:rsidR="00CD18BC" w:rsidRPr="00CD18BC" w:rsidRDefault="00CD18BC" w:rsidP="00CD18BC">
      <w:pPr>
        <w:numPr>
          <w:ilvl w:val="1"/>
          <w:numId w:val="12"/>
        </w:numPr>
        <w:spacing w:after="0"/>
        <w:rPr>
          <w:sz w:val="16"/>
          <w:szCs w:val="16"/>
          <w:lang w:val="fr-FR"/>
        </w:rPr>
      </w:pPr>
      <w:r w:rsidRPr="00CD18BC">
        <w:rPr>
          <w:sz w:val="16"/>
          <w:szCs w:val="16"/>
          <w:lang w:val="fr-FR"/>
        </w:rPr>
        <w:t>vac_id (référence au vaccin)</w:t>
      </w:r>
    </w:p>
    <w:p w14:paraId="11340731" w14:textId="77777777" w:rsidR="00CD18BC" w:rsidRPr="00CD18BC" w:rsidRDefault="00CD18BC" w:rsidP="00CD18BC">
      <w:pPr>
        <w:numPr>
          <w:ilvl w:val="1"/>
          <w:numId w:val="12"/>
        </w:numPr>
        <w:spacing w:after="0"/>
        <w:rPr>
          <w:sz w:val="16"/>
          <w:szCs w:val="16"/>
          <w:lang w:val="fr-FR"/>
        </w:rPr>
      </w:pPr>
      <w:r w:rsidRPr="00CD18BC">
        <w:rPr>
          <w:sz w:val="16"/>
          <w:szCs w:val="16"/>
          <w:lang w:val="fr-FR"/>
        </w:rPr>
        <w:t>vac_type (type de vaccin)</w:t>
      </w:r>
    </w:p>
    <w:p w14:paraId="14049A7A" w14:textId="77777777" w:rsidR="00CD18BC" w:rsidRPr="00CD18BC" w:rsidRDefault="00CD18BC" w:rsidP="00CD18BC">
      <w:pPr>
        <w:numPr>
          <w:ilvl w:val="1"/>
          <w:numId w:val="12"/>
        </w:numPr>
        <w:spacing w:after="0"/>
        <w:rPr>
          <w:sz w:val="16"/>
          <w:szCs w:val="16"/>
          <w:lang w:val="fr-FR"/>
        </w:rPr>
      </w:pPr>
      <w:r w:rsidRPr="00CD18BC">
        <w:rPr>
          <w:sz w:val="16"/>
          <w:szCs w:val="16"/>
          <w:lang w:val="fr-FR"/>
        </w:rPr>
        <w:t>DateVaccination (date et heure de la vaccination)</w:t>
      </w:r>
    </w:p>
    <w:p w14:paraId="0FA6EC3A" w14:textId="77777777" w:rsidR="00CD18BC" w:rsidRPr="00CD18BC" w:rsidRDefault="00CD18BC" w:rsidP="00CD18BC">
      <w:pPr>
        <w:numPr>
          <w:ilvl w:val="0"/>
          <w:numId w:val="12"/>
        </w:numPr>
        <w:spacing w:after="0"/>
        <w:rPr>
          <w:b/>
          <w:bCs/>
          <w:sz w:val="16"/>
          <w:szCs w:val="16"/>
          <w:lang w:val="fr-FR"/>
        </w:rPr>
      </w:pPr>
      <w:r w:rsidRPr="00CD18BC">
        <w:rPr>
          <w:b/>
          <w:bCs/>
          <w:sz w:val="16"/>
          <w:szCs w:val="16"/>
          <w:lang w:val="fr-FR"/>
        </w:rPr>
        <w:t>Avantage</w:t>
      </w:r>
      <w:r w:rsidRPr="00CD18BC">
        <w:rPr>
          <w:sz w:val="16"/>
          <w:szCs w:val="16"/>
          <w:lang w:val="fr-FR"/>
        </w:rPr>
        <w:t xml:space="preserve"> : Cette transformation permet de suivre chaque vaccination de manière granulaire, tout en gérant la relation </w:t>
      </w:r>
      <w:r w:rsidRPr="00CD18BC">
        <w:rPr>
          <w:b/>
          <w:bCs/>
          <w:sz w:val="16"/>
          <w:szCs w:val="16"/>
          <w:lang w:val="fr-FR"/>
        </w:rPr>
        <w:t>N</w:t>
      </w:r>
    </w:p>
    <w:p w14:paraId="11C11F80" w14:textId="77777777" w:rsidR="00CD18BC" w:rsidRPr="00CD18BC" w:rsidRDefault="00CD18BC" w:rsidP="00CD18BC">
      <w:pPr>
        <w:spacing w:after="0"/>
        <w:ind w:left="720"/>
        <w:rPr>
          <w:sz w:val="16"/>
          <w:szCs w:val="16"/>
          <w:lang w:val="fr-FR"/>
        </w:rPr>
      </w:pPr>
      <w:r w:rsidRPr="00CD18BC">
        <w:rPr>
          <w:sz w:val="16"/>
          <w:szCs w:val="16"/>
          <w:lang w:val="fr-FR"/>
        </w:rPr>
        <w:lastRenderedPageBreak/>
        <w:t>entre les chevaux et les vétérinaires. Cela permet aussi d’ajouter des attributs importants pour la gestion des vaccinations.</w:t>
      </w:r>
    </w:p>
    <w:p w14:paraId="38E22E58" w14:textId="77777777" w:rsidR="00CD18BC" w:rsidRPr="00CD18BC" w:rsidRDefault="00CD18BC" w:rsidP="00CD18BC">
      <w:pPr>
        <w:spacing w:after="0"/>
        <w:rPr>
          <w:b/>
          <w:bCs/>
          <w:sz w:val="16"/>
          <w:szCs w:val="16"/>
          <w:lang w:val="fr-FR"/>
        </w:rPr>
      </w:pPr>
      <w:r w:rsidRPr="00CD18BC">
        <w:rPr>
          <w:b/>
          <w:bCs/>
          <w:sz w:val="16"/>
          <w:szCs w:val="16"/>
          <w:lang w:val="fr-FR"/>
        </w:rPr>
        <w:t>2.2 Course - Partant : Association "Courrir" devient une entité</w:t>
      </w:r>
    </w:p>
    <w:p w14:paraId="5818AC53" w14:textId="77777777" w:rsidR="00CD18BC" w:rsidRPr="00CD18BC" w:rsidRDefault="00CD18BC" w:rsidP="00CD18BC">
      <w:pPr>
        <w:numPr>
          <w:ilvl w:val="0"/>
          <w:numId w:val="13"/>
        </w:numPr>
        <w:spacing w:after="0"/>
        <w:rPr>
          <w:b/>
          <w:bCs/>
          <w:sz w:val="16"/>
          <w:szCs w:val="16"/>
          <w:lang w:val="fr-FR"/>
        </w:rPr>
      </w:pPr>
      <w:r w:rsidRPr="00CD18BC">
        <w:rPr>
          <w:b/>
          <w:bCs/>
          <w:sz w:val="16"/>
          <w:szCs w:val="16"/>
          <w:lang w:val="fr-FR"/>
        </w:rPr>
        <w:t>Contexte</w:t>
      </w:r>
      <w:r w:rsidRPr="00CD18BC">
        <w:rPr>
          <w:sz w:val="16"/>
          <w:szCs w:val="16"/>
          <w:lang w:val="fr-FR"/>
        </w:rPr>
        <w:t xml:space="preserve"> : Dans le MCD, il existe une relation </w:t>
      </w:r>
      <w:r w:rsidRPr="00CD18BC">
        <w:rPr>
          <w:b/>
          <w:bCs/>
          <w:sz w:val="16"/>
          <w:szCs w:val="16"/>
          <w:lang w:val="fr-FR"/>
        </w:rPr>
        <w:t>N</w:t>
      </w:r>
    </w:p>
    <w:p w14:paraId="4597DB7F" w14:textId="77777777" w:rsidR="00CD18BC" w:rsidRPr="00CD18BC" w:rsidRDefault="00CD18BC" w:rsidP="00CD18BC">
      <w:pPr>
        <w:spacing w:after="0"/>
        <w:ind w:left="720"/>
        <w:rPr>
          <w:sz w:val="16"/>
          <w:szCs w:val="16"/>
          <w:lang w:val="fr-FR"/>
        </w:rPr>
      </w:pPr>
      <w:r w:rsidRPr="00CD18BC">
        <w:rPr>
          <w:sz w:val="16"/>
          <w:szCs w:val="16"/>
          <w:lang w:val="fr-FR"/>
        </w:rPr>
        <w:t>entre Course et Partant (cheval participant). Un cheval peut participer à plusieurs courses, et une course peut inclure plusieurs chevaux.</w:t>
      </w:r>
    </w:p>
    <w:p w14:paraId="6DCC6DD4" w14:textId="77777777" w:rsidR="00CD18BC" w:rsidRPr="00CD18BC" w:rsidRDefault="00CD18BC" w:rsidP="00CD18BC">
      <w:pPr>
        <w:numPr>
          <w:ilvl w:val="0"/>
          <w:numId w:val="13"/>
        </w:numPr>
        <w:spacing w:after="0"/>
        <w:rPr>
          <w:b/>
          <w:bCs/>
          <w:sz w:val="16"/>
          <w:szCs w:val="16"/>
          <w:lang w:val="fr-FR"/>
        </w:rPr>
      </w:pPr>
      <w:r w:rsidRPr="00CD18BC">
        <w:rPr>
          <w:b/>
          <w:bCs/>
          <w:sz w:val="16"/>
          <w:szCs w:val="16"/>
          <w:lang w:val="fr-FR"/>
        </w:rPr>
        <w:t>Pourquoi une transformation ?</w:t>
      </w:r>
      <w:r w:rsidRPr="00CD18BC">
        <w:rPr>
          <w:sz w:val="16"/>
          <w:szCs w:val="16"/>
          <w:lang w:val="fr-FR"/>
        </w:rPr>
        <w:t xml:space="preserve"> : Comme dans les autres relations </w:t>
      </w:r>
      <w:r w:rsidRPr="00CD18BC">
        <w:rPr>
          <w:b/>
          <w:bCs/>
          <w:sz w:val="16"/>
          <w:szCs w:val="16"/>
          <w:lang w:val="fr-FR"/>
        </w:rPr>
        <w:t>N</w:t>
      </w:r>
    </w:p>
    <w:p w14:paraId="569E3DEC" w14:textId="718F4F3E" w:rsidR="00CD18BC" w:rsidRPr="00CD18BC" w:rsidRDefault="00CD18BC" w:rsidP="00CD18BC">
      <w:pPr>
        <w:spacing w:after="0"/>
        <w:ind w:left="720"/>
        <w:rPr>
          <w:sz w:val="16"/>
          <w:szCs w:val="16"/>
          <w:lang w:val="fr-FR"/>
        </w:rPr>
      </w:pPr>
      <w:r w:rsidRPr="00CD18BC">
        <w:rPr>
          <w:sz w:val="16"/>
          <w:szCs w:val="16"/>
          <w:lang w:val="fr-FR"/>
        </w:rPr>
        <w:t>cette relation ne peut pas être représentée directement dans un MPD sans une table de jointure. En plus, il peut y avoir des informations supplémentaires liées à la participation d’un cheval à une course.</w:t>
      </w:r>
    </w:p>
    <w:p w14:paraId="0FBA73C2" w14:textId="77777777" w:rsidR="00CD18BC" w:rsidRPr="00CD18BC" w:rsidRDefault="00CD18BC" w:rsidP="00CD18BC">
      <w:pPr>
        <w:numPr>
          <w:ilvl w:val="0"/>
          <w:numId w:val="13"/>
        </w:numPr>
        <w:spacing w:after="0"/>
        <w:rPr>
          <w:b/>
          <w:bCs/>
          <w:sz w:val="16"/>
          <w:szCs w:val="16"/>
          <w:lang w:val="fr-FR"/>
        </w:rPr>
      </w:pPr>
      <w:r w:rsidRPr="00CD18BC">
        <w:rPr>
          <w:b/>
          <w:bCs/>
          <w:sz w:val="16"/>
          <w:szCs w:val="16"/>
          <w:lang w:val="fr-FR"/>
        </w:rPr>
        <w:t>Transformation en entité</w:t>
      </w:r>
      <w:r w:rsidRPr="00CD18BC">
        <w:rPr>
          <w:sz w:val="16"/>
          <w:szCs w:val="16"/>
          <w:lang w:val="fr-FR"/>
        </w:rPr>
        <w:t xml:space="preserve"> : L’association </w:t>
      </w:r>
      <w:r w:rsidRPr="00CD18BC">
        <w:rPr>
          <w:b/>
          <w:bCs/>
          <w:sz w:val="16"/>
          <w:szCs w:val="16"/>
          <w:lang w:val="fr-FR"/>
        </w:rPr>
        <w:t>"Courrir"</w:t>
      </w:r>
      <w:r w:rsidRPr="00CD18BC">
        <w:rPr>
          <w:sz w:val="16"/>
          <w:szCs w:val="16"/>
          <w:lang w:val="fr-FR"/>
        </w:rPr>
        <w:t xml:space="preserve"> devient une entité dans le MPD, ce qui permet de gérer non seulement la relation </w:t>
      </w:r>
      <w:r w:rsidRPr="00CD18BC">
        <w:rPr>
          <w:b/>
          <w:bCs/>
          <w:sz w:val="16"/>
          <w:szCs w:val="16"/>
          <w:lang w:val="fr-FR"/>
        </w:rPr>
        <w:t>N</w:t>
      </w:r>
    </w:p>
    <w:p w14:paraId="7EF797F7" w14:textId="7E3DDC3D" w:rsidR="00CD18BC" w:rsidRPr="00CD18BC" w:rsidRDefault="00CD18BC" w:rsidP="00CD18BC">
      <w:pPr>
        <w:spacing w:after="0"/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ab/>
      </w:r>
      <w:r w:rsidRPr="00CD18BC">
        <w:rPr>
          <w:sz w:val="16"/>
          <w:szCs w:val="16"/>
          <w:lang w:val="fr-FR"/>
        </w:rPr>
        <w:t>mais aussi des attributs comme :</w:t>
      </w:r>
    </w:p>
    <w:p w14:paraId="7B8DCB4C" w14:textId="77777777" w:rsidR="00CD18BC" w:rsidRPr="00CD18BC" w:rsidRDefault="00CD18BC" w:rsidP="00CD18BC">
      <w:pPr>
        <w:numPr>
          <w:ilvl w:val="1"/>
          <w:numId w:val="13"/>
        </w:numPr>
        <w:spacing w:after="0"/>
        <w:rPr>
          <w:sz w:val="16"/>
          <w:szCs w:val="16"/>
          <w:lang w:val="fr-FR"/>
        </w:rPr>
      </w:pPr>
      <w:r w:rsidRPr="00CD18BC">
        <w:rPr>
          <w:sz w:val="16"/>
          <w:szCs w:val="16"/>
          <w:lang w:val="fr-FR"/>
        </w:rPr>
        <w:t>par_id (identifiant du cheval partant)</w:t>
      </w:r>
    </w:p>
    <w:p w14:paraId="09BD2A75" w14:textId="77777777" w:rsidR="00CD18BC" w:rsidRPr="00CD18BC" w:rsidRDefault="00CD18BC" w:rsidP="00CD18BC">
      <w:pPr>
        <w:numPr>
          <w:ilvl w:val="1"/>
          <w:numId w:val="13"/>
        </w:numPr>
        <w:spacing w:after="0"/>
        <w:rPr>
          <w:sz w:val="16"/>
          <w:szCs w:val="16"/>
          <w:lang w:val="fr-FR"/>
        </w:rPr>
      </w:pPr>
      <w:r w:rsidRPr="00CD18BC">
        <w:rPr>
          <w:sz w:val="16"/>
          <w:szCs w:val="16"/>
          <w:lang w:val="fr-FR"/>
        </w:rPr>
        <w:t>cou_id (identifiant de la course)</w:t>
      </w:r>
    </w:p>
    <w:p w14:paraId="39128A1E" w14:textId="77777777" w:rsidR="00CD18BC" w:rsidRPr="00CD18BC" w:rsidRDefault="00CD18BC" w:rsidP="00CD18BC">
      <w:pPr>
        <w:numPr>
          <w:ilvl w:val="1"/>
          <w:numId w:val="13"/>
        </w:numPr>
        <w:spacing w:after="0"/>
        <w:rPr>
          <w:sz w:val="16"/>
          <w:szCs w:val="16"/>
          <w:lang w:val="fr-FR"/>
        </w:rPr>
      </w:pPr>
      <w:r w:rsidRPr="00CD18BC">
        <w:rPr>
          <w:sz w:val="16"/>
          <w:szCs w:val="16"/>
          <w:lang w:val="fr-FR"/>
        </w:rPr>
        <w:t>par_place_corde (place du cheval dans la course)</w:t>
      </w:r>
    </w:p>
    <w:p w14:paraId="174982E8" w14:textId="77777777" w:rsidR="00CD18BC" w:rsidRPr="00CD18BC" w:rsidRDefault="00CD18BC" w:rsidP="00CD18BC">
      <w:pPr>
        <w:numPr>
          <w:ilvl w:val="1"/>
          <w:numId w:val="13"/>
        </w:numPr>
        <w:spacing w:after="0"/>
        <w:rPr>
          <w:sz w:val="16"/>
          <w:szCs w:val="16"/>
          <w:lang w:val="fr-FR"/>
        </w:rPr>
      </w:pPr>
      <w:r w:rsidRPr="00CD18BC">
        <w:rPr>
          <w:sz w:val="16"/>
          <w:szCs w:val="16"/>
          <w:lang w:val="fr-FR"/>
        </w:rPr>
        <w:t>par_gains (gains du cheval à la fin de la course)</w:t>
      </w:r>
    </w:p>
    <w:p w14:paraId="7A2FC83B" w14:textId="77777777" w:rsidR="00CD18BC" w:rsidRPr="00CD18BC" w:rsidRDefault="00CD18BC" w:rsidP="00CD18BC">
      <w:pPr>
        <w:numPr>
          <w:ilvl w:val="0"/>
          <w:numId w:val="13"/>
        </w:numPr>
        <w:spacing w:after="0"/>
        <w:rPr>
          <w:sz w:val="16"/>
          <w:szCs w:val="16"/>
          <w:lang w:val="fr-FR"/>
        </w:rPr>
      </w:pPr>
      <w:r w:rsidRPr="00CD18BC">
        <w:rPr>
          <w:b/>
          <w:bCs/>
          <w:sz w:val="16"/>
          <w:szCs w:val="16"/>
          <w:lang w:val="fr-FR"/>
        </w:rPr>
        <w:t>Avantage</w:t>
      </w:r>
      <w:r w:rsidRPr="00CD18BC">
        <w:rPr>
          <w:sz w:val="16"/>
          <w:szCs w:val="16"/>
          <w:lang w:val="fr-FR"/>
        </w:rPr>
        <w:t xml:space="preserve"> : La transformation permet d’ajouter des informations spécifiques à chaque course (place du cheval, gains), tout en maintenant la gestion des relations multiples entre courses et chevaux. Cela améliore la précision et la gestion des données.</w:t>
      </w:r>
    </w:p>
    <w:p w14:paraId="16218A5B" w14:textId="77777777" w:rsidR="00CD18BC" w:rsidRPr="00CD18BC" w:rsidRDefault="00CD18BC" w:rsidP="00CD18BC">
      <w:pPr>
        <w:spacing w:after="0"/>
        <w:rPr>
          <w:b/>
          <w:bCs/>
          <w:sz w:val="16"/>
          <w:szCs w:val="16"/>
          <w:lang w:val="fr-FR"/>
        </w:rPr>
      </w:pPr>
      <w:r w:rsidRPr="00CD18BC">
        <w:rPr>
          <w:b/>
          <w:bCs/>
          <w:sz w:val="16"/>
          <w:szCs w:val="16"/>
          <w:lang w:val="fr-FR"/>
        </w:rPr>
        <w:t>2.3 Jockey - Partant : Association "Monter" devient une entité</w:t>
      </w:r>
    </w:p>
    <w:p w14:paraId="1FC56F8C" w14:textId="77777777" w:rsidR="00CD18BC" w:rsidRPr="00CD18BC" w:rsidRDefault="00CD18BC" w:rsidP="00CD18BC">
      <w:pPr>
        <w:numPr>
          <w:ilvl w:val="0"/>
          <w:numId w:val="14"/>
        </w:numPr>
        <w:spacing w:after="0"/>
        <w:rPr>
          <w:b/>
          <w:bCs/>
          <w:sz w:val="16"/>
          <w:szCs w:val="16"/>
          <w:lang w:val="fr-FR"/>
        </w:rPr>
      </w:pPr>
      <w:r w:rsidRPr="00CD18BC">
        <w:rPr>
          <w:b/>
          <w:bCs/>
          <w:sz w:val="16"/>
          <w:szCs w:val="16"/>
          <w:lang w:val="fr-FR"/>
        </w:rPr>
        <w:t>Contexte</w:t>
      </w:r>
      <w:r w:rsidRPr="00CD18BC">
        <w:rPr>
          <w:sz w:val="16"/>
          <w:szCs w:val="16"/>
          <w:lang w:val="fr-FR"/>
        </w:rPr>
        <w:t xml:space="preserve"> : Dans le MCD, il existe une relation </w:t>
      </w:r>
      <w:r w:rsidRPr="00CD18BC">
        <w:rPr>
          <w:b/>
          <w:bCs/>
          <w:sz w:val="16"/>
          <w:szCs w:val="16"/>
          <w:lang w:val="fr-FR"/>
        </w:rPr>
        <w:t>N</w:t>
      </w:r>
    </w:p>
    <w:p w14:paraId="745500F5" w14:textId="77777777" w:rsidR="00CD18BC" w:rsidRPr="00CD18BC" w:rsidRDefault="00CD18BC" w:rsidP="003146C2">
      <w:pPr>
        <w:spacing w:after="0"/>
        <w:ind w:left="720"/>
        <w:rPr>
          <w:sz w:val="16"/>
          <w:szCs w:val="16"/>
          <w:lang w:val="fr-FR"/>
        </w:rPr>
      </w:pPr>
      <w:r w:rsidRPr="00CD18BC">
        <w:rPr>
          <w:sz w:val="16"/>
          <w:szCs w:val="16"/>
          <w:lang w:val="fr-FR"/>
        </w:rPr>
        <w:t>entre Jockey et Partant. Un jockey peut monter plusieurs chevaux, et un cheval peut être monté par différents jockeys dans différentes courses.</w:t>
      </w:r>
    </w:p>
    <w:p w14:paraId="7C12B28F" w14:textId="77777777" w:rsidR="00CD18BC" w:rsidRPr="00CD18BC" w:rsidRDefault="00CD18BC" w:rsidP="00CD18BC">
      <w:pPr>
        <w:numPr>
          <w:ilvl w:val="0"/>
          <w:numId w:val="14"/>
        </w:numPr>
        <w:spacing w:after="0"/>
        <w:rPr>
          <w:b/>
          <w:bCs/>
          <w:sz w:val="16"/>
          <w:szCs w:val="16"/>
          <w:lang w:val="fr-FR"/>
        </w:rPr>
      </w:pPr>
      <w:r w:rsidRPr="00CD18BC">
        <w:rPr>
          <w:b/>
          <w:bCs/>
          <w:sz w:val="16"/>
          <w:szCs w:val="16"/>
          <w:lang w:val="fr-FR"/>
        </w:rPr>
        <w:t>Pourquoi une transformation ?</w:t>
      </w:r>
      <w:r w:rsidRPr="00CD18BC">
        <w:rPr>
          <w:sz w:val="16"/>
          <w:szCs w:val="16"/>
          <w:lang w:val="fr-FR"/>
        </w:rPr>
        <w:t xml:space="preserve"> : Cette relation </w:t>
      </w:r>
      <w:r w:rsidRPr="00CD18BC">
        <w:rPr>
          <w:b/>
          <w:bCs/>
          <w:sz w:val="16"/>
          <w:szCs w:val="16"/>
          <w:lang w:val="fr-FR"/>
        </w:rPr>
        <w:t>N</w:t>
      </w:r>
    </w:p>
    <w:p w14:paraId="74590604" w14:textId="77777777" w:rsidR="00CD18BC" w:rsidRPr="00CD18BC" w:rsidRDefault="00CD18BC" w:rsidP="003146C2">
      <w:pPr>
        <w:spacing w:after="0"/>
        <w:ind w:left="720"/>
        <w:rPr>
          <w:sz w:val="16"/>
          <w:szCs w:val="16"/>
          <w:lang w:val="fr-FR"/>
        </w:rPr>
      </w:pPr>
      <w:r w:rsidRPr="00CD18BC">
        <w:rPr>
          <w:sz w:val="16"/>
          <w:szCs w:val="16"/>
          <w:lang w:val="fr-FR"/>
        </w:rPr>
        <w:t>nécessite une table intermédiaire dans le MPD pour gérer les multiples participations d’un jockey dans différentes courses.</w:t>
      </w:r>
    </w:p>
    <w:p w14:paraId="1648C137" w14:textId="77777777" w:rsidR="00CD18BC" w:rsidRPr="00CD18BC" w:rsidRDefault="00CD18BC" w:rsidP="00CD18BC">
      <w:pPr>
        <w:numPr>
          <w:ilvl w:val="0"/>
          <w:numId w:val="14"/>
        </w:numPr>
        <w:spacing w:after="0"/>
        <w:rPr>
          <w:sz w:val="16"/>
          <w:szCs w:val="16"/>
          <w:lang w:val="fr-FR"/>
        </w:rPr>
      </w:pPr>
      <w:r w:rsidRPr="00CD18BC">
        <w:rPr>
          <w:b/>
          <w:bCs/>
          <w:sz w:val="16"/>
          <w:szCs w:val="16"/>
          <w:lang w:val="fr-FR"/>
        </w:rPr>
        <w:t>Transformation en entité</w:t>
      </w:r>
      <w:r w:rsidRPr="00CD18BC">
        <w:rPr>
          <w:sz w:val="16"/>
          <w:szCs w:val="16"/>
          <w:lang w:val="fr-FR"/>
        </w:rPr>
        <w:t xml:space="preserve"> : L’association </w:t>
      </w:r>
      <w:r w:rsidRPr="00CD18BC">
        <w:rPr>
          <w:b/>
          <w:bCs/>
          <w:sz w:val="16"/>
          <w:szCs w:val="16"/>
          <w:lang w:val="fr-FR"/>
        </w:rPr>
        <w:t>"Monter"</w:t>
      </w:r>
      <w:r w:rsidRPr="00CD18BC">
        <w:rPr>
          <w:sz w:val="16"/>
          <w:szCs w:val="16"/>
          <w:lang w:val="fr-FR"/>
        </w:rPr>
        <w:t xml:space="preserve"> devient une entité dans le MPD, ce qui permet d’ajouter des informations supplémentaires comme :</w:t>
      </w:r>
    </w:p>
    <w:p w14:paraId="002914E7" w14:textId="77777777" w:rsidR="00CD18BC" w:rsidRPr="00CD18BC" w:rsidRDefault="00CD18BC" w:rsidP="00CD18BC">
      <w:pPr>
        <w:numPr>
          <w:ilvl w:val="1"/>
          <w:numId w:val="14"/>
        </w:numPr>
        <w:spacing w:after="0"/>
        <w:rPr>
          <w:sz w:val="16"/>
          <w:szCs w:val="16"/>
          <w:lang w:val="fr-FR"/>
        </w:rPr>
      </w:pPr>
      <w:r w:rsidRPr="00CD18BC">
        <w:rPr>
          <w:sz w:val="16"/>
          <w:szCs w:val="16"/>
          <w:lang w:val="fr-FR"/>
        </w:rPr>
        <w:t>mon_id (identifiant du jockey)</w:t>
      </w:r>
    </w:p>
    <w:p w14:paraId="4313A50E" w14:textId="77777777" w:rsidR="00CD18BC" w:rsidRPr="00CD18BC" w:rsidRDefault="00CD18BC" w:rsidP="00CD18BC">
      <w:pPr>
        <w:numPr>
          <w:ilvl w:val="1"/>
          <w:numId w:val="14"/>
        </w:numPr>
        <w:spacing w:after="0"/>
        <w:rPr>
          <w:sz w:val="16"/>
          <w:szCs w:val="16"/>
          <w:lang w:val="fr-FR"/>
        </w:rPr>
      </w:pPr>
      <w:r w:rsidRPr="00CD18BC">
        <w:rPr>
          <w:sz w:val="16"/>
          <w:szCs w:val="16"/>
          <w:lang w:val="fr-FR"/>
        </w:rPr>
        <w:t>par_id (identifiant du partant)</w:t>
      </w:r>
    </w:p>
    <w:p w14:paraId="63AFDA55" w14:textId="77777777" w:rsidR="00CD18BC" w:rsidRPr="00CD18BC" w:rsidRDefault="00CD18BC" w:rsidP="00CD18BC">
      <w:pPr>
        <w:numPr>
          <w:ilvl w:val="1"/>
          <w:numId w:val="14"/>
        </w:numPr>
        <w:spacing w:after="0"/>
        <w:rPr>
          <w:sz w:val="16"/>
          <w:szCs w:val="16"/>
          <w:lang w:val="fr-FR"/>
        </w:rPr>
      </w:pPr>
      <w:r w:rsidRPr="00CD18BC">
        <w:rPr>
          <w:sz w:val="16"/>
          <w:szCs w:val="16"/>
          <w:lang w:val="fr-FR"/>
        </w:rPr>
        <w:t>trot, galop, obstacle (types de course)</w:t>
      </w:r>
    </w:p>
    <w:p w14:paraId="3C4FE587" w14:textId="77777777" w:rsidR="00CD18BC" w:rsidRDefault="00CD18BC" w:rsidP="00614CD8"/>
    <w:p w14:paraId="10134641" w14:textId="77777777" w:rsidR="004D2F34" w:rsidRDefault="004D2F34" w:rsidP="00614CD8"/>
    <w:p w14:paraId="57CE007F" w14:textId="77777777" w:rsidR="00614CD8" w:rsidRPr="00614CD8" w:rsidRDefault="00614CD8" w:rsidP="00614CD8"/>
    <w:p w14:paraId="4C5B6816" w14:textId="77777777" w:rsidR="00614CD8" w:rsidRDefault="00614CD8" w:rsidP="00614CD8"/>
    <w:p w14:paraId="2F5393C6" w14:textId="77777777" w:rsidR="00614CD8" w:rsidRDefault="00614CD8" w:rsidP="00614CD8"/>
    <w:p w14:paraId="51973DB7" w14:textId="77777777" w:rsidR="00614CD8" w:rsidRDefault="00614CD8" w:rsidP="00614CD8"/>
    <w:p w14:paraId="45D98DAA" w14:textId="77777777" w:rsidR="00614CD8" w:rsidRDefault="00614CD8" w:rsidP="00614CD8"/>
    <w:p w14:paraId="7E46536D" w14:textId="77777777" w:rsidR="00830D0A" w:rsidRDefault="00830D0A" w:rsidP="00614CD8"/>
    <w:p w14:paraId="53ABB045" w14:textId="77777777" w:rsidR="00830D0A" w:rsidRDefault="00830D0A" w:rsidP="00614CD8"/>
    <w:p w14:paraId="2A6D086F" w14:textId="77777777" w:rsidR="00830D0A" w:rsidRDefault="00830D0A" w:rsidP="00614CD8"/>
    <w:p w14:paraId="1F36E100" w14:textId="55167CB0" w:rsidR="008A0373" w:rsidRDefault="008A0373" w:rsidP="008A0373">
      <w:pPr>
        <w:pStyle w:val="Titre1"/>
      </w:pPr>
      <w:r>
        <w:lastRenderedPageBreak/>
        <w:t>9. Dictionnaire des données Cas Horse</w:t>
      </w:r>
    </w:p>
    <w:p w14:paraId="36337F0E" w14:textId="77777777" w:rsidR="008A0373" w:rsidRDefault="008A0373" w:rsidP="008A0373"/>
    <w:p w14:paraId="7818A0AB" w14:textId="77777777" w:rsidR="008A0373" w:rsidRDefault="008A0373" w:rsidP="008A0373"/>
    <w:p w14:paraId="0C2C0F5A" w14:textId="77777777" w:rsidR="008A0373" w:rsidRDefault="008A0373" w:rsidP="008A0373"/>
    <w:p w14:paraId="1F58AA07" w14:textId="5F48115D" w:rsidR="008A0373" w:rsidRPr="008A0373" w:rsidRDefault="008A0373" w:rsidP="008A0373">
      <w:r w:rsidRPr="00C36B4E">
        <w:rPr>
          <w:rStyle w:val="Accentuationlgre"/>
          <w:noProof/>
        </w:rPr>
        <w:drawing>
          <wp:inline distT="0" distB="0" distL="0" distR="0" wp14:anchorId="6ACF1292" wp14:editId="3387C348">
            <wp:extent cx="5486400" cy="3347725"/>
            <wp:effectExtent l="0" t="0" r="0" b="5080"/>
            <wp:docPr id="6961155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155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8690" w14:textId="77777777" w:rsidR="00614CD8" w:rsidRDefault="00614CD8" w:rsidP="00614CD8"/>
    <w:p w14:paraId="2060A309" w14:textId="77777777" w:rsidR="00614CD8" w:rsidRDefault="00614CD8" w:rsidP="00614CD8"/>
    <w:p w14:paraId="65F24BAD" w14:textId="77777777" w:rsidR="00614CD8" w:rsidRDefault="00614CD8" w:rsidP="00614CD8"/>
    <w:p w14:paraId="524614D2" w14:textId="7F93BC3C" w:rsidR="003E6691" w:rsidRDefault="008A0373" w:rsidP="002D466D">
      <w:pPr>
        <w:pStyle w:val="Titre1"/>
      </w:pPr>
      <w:r>
        <w:t xml:space="preserve">10. </w:t>
      </w:r>
      <w:proofErr w:type="gramStart"/>
      <w:r w:rsidR="00830D0A">
        <w:t>Conclusions :</w:t>
      </w:r>
      <w:proofErr w:type="gramEnd"/>
    </w:p>
    <w:sectPr w:rsidR="003E66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FB76BC"/>
    <w:multiLevelType w:val="multilevel"/>
    <w:tmpl w:val="D5D4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0D6216"/>
    <w:multiLevelType w:val="multilevel"/>
    <w:tmpl w:val="58B6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997039"/>
    <w:multiLevelType w:val="multilevel"/>
    <w:tmpl w:val="02C8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C7526D"/>
    <w:multiLevelType w:val="multilevel"/>
    <w:tmpl w:val="D2C6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A0589A"/>
    <w:multiLevelType w:val="multilevel"/>
    <w:tmpl w:val="A10E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296937">
    <w:abstractNumId w:val="8"/>
  </w:num>
  <w:num w:numId="2" w16cid:durableId="1031031346">
    <w:abstractNumId w:val="6"/>
  </w:num>
  <w:num w:numId="3" w16cid:durableId="217211993">
    <w:abstractNumId w:val="5"/>
  </w:num>
  <w:num w:numId="4" w16cid:durableId="2012566907">
    <w:abstractNumId w:val="4"/>
  </w:num>
  <w:num w:numId="5" w16cid:durableId="239752590">
    <w:abstractNumId w:val="7"/>
  </w:num>
  <w:num w:numId="6" w16cid:durableId="1971206766">
    <w:abstractNumId w:val="3"/>
  </w:num>
  <w:num w:numId="7" w16cid:durableId="1337458724">
    <w:abstractNumId w:val="2"/>
  </w:num>
  <w:num w:numId="8" w16cid:durableId="945035961">
    <w:abstractNumId w:val="1"/>
  </w:num>
  <w:num w:numId="9" w16cid:durableId="401804459">
    <w:abstractNumId w:val="0"/>
  </w:num>
  <w:num w:numId="10" w16cid:durableId="1890457429">
    <w:abstractNumId w:val="13"/>
  </w:num>
  <w:num w:numId="11" w16cid:durableId="1958439860">
    <w:abstractNumId w:val="11"/>
  </w:num>
  <w:num w:numId="12" w16cid:durableId="1166937672">
    <w:abstractNumId w:val="12"/>
  </w:num>
  <w:num w:numId="13" w16cid:durableId="1160148170">
    <w:abstractNumId w:val="9"/>
  </w:num>
  <w:num w:numId="14" w16cid:durableId="7401800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3B26"/>
    <w:rsid w:val="0029639D"/>
    <w:rsid w:val="002B1033"/>
    <w:rsid w:val="002D466D"/>
    <w:rsid w:val="003146C2"/>
    <w:rsid w:val="00326F90"/>
    <w:rsid w:val="003A4B41"/>
    <w:rsid w:val="003E6691"/>
    <w:rsid w:val="004278F5"/>
    <w:rsid w:val="004D2F34"/>
    <w:rsid w:val="005E00E0"/>
    <w:rsid w:val="00614CD8"/>
    <w:rsid w:val="006665D9"/>
    <w:rsid w:val="00830D0A"/>
    <w:rsid w:val="008A0373"/>
    <w:rsid w:val="00AA1D8D"/>
    <w:rsid w:val="00B21194"/>
    <w:rsid w:val="00B47730"/>
    <w:rsid w:val="00B56B38"/>
    <w:rsid w:val="00CB0664"/>
    <w:rsid w:val="00CD18BC"/>
    <w:rsid w:val="00E451B4"/>
    <w:rsid w:val="00F056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9718DB"/>
  <w14:defaultImageDpi w14:val="300"/>
  <w15:docId w15:val="{CBA8FDCB-C72F-4F5D-B23D-8F846898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2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14</Pages>
  <Words>1625</Words>
  <Characters>8940</Characters>
  <Application>Microsoft Office Word</Application>
  <DocSecurity>0</DocSecurity>
  <Lines>74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SOOPRAMANIEN VEEREN</cp:lastModifiedBy>
  <cp:revision>11</cp:revision>
  <dcterms:created xsi:type="dcterms:W3CDTF">2013-12-23T23:15:00Z</dcterms:created>
  <dcterms:modified xsi:type="dcterms:W3CDTF">2024-10-10T08:21:00Z</dcterms:modified>
  <cp:category/>
</cp:coreProperties>
</file>